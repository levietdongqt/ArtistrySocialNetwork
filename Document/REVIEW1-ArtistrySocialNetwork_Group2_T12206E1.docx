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D09C" w14:textId="77777777" w:rsidR="00B244F5" w:rsidRPr="001223E8" w:rsidRDefault="00B244F5" w:rsidP="00B244F5">
      <w:pPr>
        <w:spacing w:after="0" w:line="360" w:lineRule="auto"/>
        <w:ind w:left="3510" w:hanging="630"/>
        <w:rPr>
          <w:rFonts w:ascii="Arial" w:hAnsi="Arial" w:cs="Arial"/>
          <w:b/>
          <w:sz w:val="32"/>
          <w:szCs w:val="32"/>
          <w:lang w:val="en-US"/>
        </w:rPr>
      </w:pPr>
      <w:r w:rsidRPr="001223E8">
        <w:rPr>
          <w:rFonts w:ascii="Arial" w:eastAsia="Times New Roman" w:hAnsi="Arial" w:cs="Arial"/>
          <w:noProof/>
          <w:lang w:val="en-US" w:eastAsia="en-US"/>
        </w:rPr>
        <w:drawing>
          <wp:anchor distT="0" distB="0" distL="114300" distR="114300" simplePos="0" relativeHeight="251661312" behindDoc="1" locked="0" layoutInCell="1" allowOverlap="1" wp14:anchorId="488476E3" wp14:editId="1CD1B929">
            <wp:simplePos x="0" y="0"/>
            <wp:positionH relativeFrom="column">
              <wp:posOffset>-53340</wp:posOffset>
            </wp:positionH>
            <wp:positionV relativeFrom="paragraph">
              <wp:posOffset>0</wp:posOffset>
            </wp:positionV>
            <wp:extent cx="1386840" cy="1026160"/>
            <wp:effectExtent l="0" t="0" r="0" b="40640"/>
            <wp:wrapTight wrapText="bothSides">
              <wp:wrapPolygon edited="0">
                <wp:start x="0" y="0"/>
                <wp:lineTo x="0" y="21172"/>
                <wp:lineTo x="21363" y="21172"/>
                <wp:lineTo x="21363" y="0"/>
                <wp:lineTo x="0" y="0"/>
              </wp:wrapPolygon>
            </wp:wrapTight>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pic:cNvPicPr>
                  </pic:nvPicPr>
                  <pic:blipFill>
                    <a:blip r:embed="rId11"/>
                    <a:stretch>
                      <a:fillRect/>
                    </a:stretch>
                  </pic:blipFill>
                  <pic:spPr>
                    <a:xfrm>
                      <a:off x="0" y="0"/>
                      <a:ext cx="1386840" cy="1026160"/>
                    </a:xfrm>
                    <a:prstGeom prst="rect">
                      <a:avLst/>
                    </a:prstGeom>
                    <a:noFill/>
                    <a:ln>
                      <a:noFill/>
                    </a:ln>
                  </pic:spPr>
                </pic:pic>
              </a:graphicData>
            </a:graphic>
          </wp:anchor>
        </w:drawing>
      </w:r>
      <w:r w:rsidRPr="001223E8">
        <w:rPr>
          <w:rFonts w:ascii="Arial" w:eastAsia="Times New Roman" w:hAnsi="Arial" w:cs="Arial"/>
          <w:b/>
          <w:sz w:val="32"/>
          <w:szCs w:val="32"/>
          <w:lang w:val="en-US" w:eastAsia="zh-CN" w:bidi="ar"/>
        </w:rPr>
        <w:t>FPT ACADEMY INTERNATIONAL</w:t>
      </w:r>
    </w:p>
    <w:p w14:paraId="6592B707" w14:textId="77777777" w:rsidR="00B244F5" w:rsidRPr="001223E8" w:rsidRDefault="00B244F5" w:rsidP="00B244F5">
      <w:pPr>
        <w:pStyle w:val="Header"/>
        <w:jc w:val="both"/>
        <w:rPr>
          <w:rFonts w:ascii="Arial" w:hAnsi="Arial" w:cs="Arial" w:hint="default"/>
        </w:rPr>
      </w:pPr>
      <w:r w:rsidRPr="001223E8">
        <w:rPr>
          <w:rFonts w:ascii="Arial" w:hAnsi="Arial" w:cs="Arial" w:hint="default"/>
          <w:b/>
          <w:sz w:val="36"/>
          <w:szCs w:val="36"/>
        </w:rPr>
        <w:t>FPT - APTECH COMPUTER EDUCATION</w:t>
      </w:r>
    </w:p>
    <w:p w14:paraId="0E95312A" w14:textId="77777777" w:rsidR="00B244F5" w:rsidRPr="001223E8" w:rsidRDefault="00B244F5" w:rsidP="00674229">
      <w:pPr>
        <w:ind w:left="1440" w:firstLine="720"/>
        <w:rPr>
          <w:rFonts w:ascii="Arial" w:eastAsia="Arial" w:hAnsi="Arial" w:cs="Arial"/>
          <w:b/>
          <w:sz w:val="28"/>
          <w:szCs w:val="28"/>
        </w:rPr>
      </w:pPr>
    </w:p>
    <w:p w14:paraId="239D724E" w14:textId="267FC429" w:rsidR="00C57208" w:rsidRPr="001223E8" w:rsidRDefault="00F76225" w:rsidP="00E17675">
      <w:pPr>
        <w:jc w:val="center"/>
        <w:rPr>
          <w:rFonts w:ascii="Arial" w:eastAsia="Arial" w:hAnsi="Arial" w:cs="Arial"/>
          <w:b/>
          <w:sz w:val="28"/>
          <w:szCs w:val="28"/>
        </w:rPr>
      </w:pPr>
      <w:r w:rsidRPr="001223E8">
        <w:rPr>
          <w:rFonts w:ascii="Arial" w:eastAsia="Arial" w:hAnsi="Arial" w:cs="Arial"/>
          <w:b/>
          <w:sz w:val="28"/>
          <w:szCs w:val="28"/>
        </w:rPr>
        <w:t>Center Name: ACE-HCMC-2-FPT.</w:t>
      </w:r>
    </w:p>
    <w:p w14:paraId="564B5629" w14:textId="0C8BCAB0" w:rsidR="00C57208" w:rsidRPr="001223E8" w:rsidRDefault="00F76225" w:rsidP="00B244F5">
      <w:pPr>
        <w:rPr>
          <w:rFonts w:ascii="Arial" w:eastAsia="Arial" w:hAnsi="Arial" w:cs="Arial"/>
          <w:b/>
          <w:sz w:val="28"/>
          <w:szCs w:val="28"/>
        </w:rPr>
      </w:pPr>
      <w:r w:rsidRPr="001223E8">
        <w:rPr>
          <w:rFonts w:ascii="Arial" w:eastAsia="Arial" w:hAnsi="Arial" w:cs="Arial"/>
          <w:b/>
          <w:sz w:val="28"/>
          <w:szCs w:val="28"/>
        </w:rPr>
        <w:t>Address: 590 Cach Mang Thang 8, District 3, Ho Chi Minh City, Viet Nam.</w:t>
      </w:r>
    </w:p>
    <w:p w14:paraId="337F1387" w14:textId="45F19F8E" w:rsidR="00746333" w:rsidRDefault="000A1AE9" w:rsidP="00746333">
      <w:pPr>
        <w:tabs>
          <w:tab w:val="center" w:pos="4873"/>
          <w:tab w:val="left" w:pos="7968"/>
        </w:tabs>
        <w:jc w:val="center"/>
        <w:rPr>
          <w:rFonts w:ascii="Arial" w:eastAsia="Arial" w:hAnsi="Arial" w:cs="Arial"/>
          <w:b/>
          <w:sz w:val="52"/>
          <w:szCs w:val="52"/>
        </w:rPr>
      </w:pPr>
      <w:r w:rsidRPr="00746333">
        <w:rPr>
          <w:rFonts w:ascii="Arial" w:hAnsi="Arial" w:cs="Arial"/>
          <w:b/>
          <w:sz w:val="72"/>
          <w:szCs w:val="72"/>
          <w:lang w:val="en-US"/>
        </w:rPr>
        <w:t>Artistry</w:t>
      </w:r>
      <w:r w:rsidR="00746333">
        <w:rPr>
          <w:rFonts w:ascii="Arial" w:hAnsi="Arial" w:cs="Arial"/>
          <w:b/>
          <w:sz w:val="72"/>
          <w:szCs w:val="72"/>
          <w:lang w:val="en-US"/>
        </w:rPr>
        <w:t xml:space="preserve"> </w:t>
      </w:r>
      <w:r w:rsidRPr="00746333">
        <w:rPr>
          <w:rFonts w:ascii="Arial" w:hAnsi="Arial" w:cs="Arial"/>
          <w:b/>
          <w:sz w:val="72"/>
          <w:szCs w:val="72"/>
          <w:lang w:val="en-US"/>
        </w:rPr>
        <w:t>Social</w:t>
      </w:r>
      <w:r w:rsidR="00746333">
        <w:rPr>
          <w:rFonts w:ascii="Arial" w:hAnsi="Arial" w:cs="Arial"/>
          <w:b/>
          <w:sz w:val="72"/>
          <w:szCs w:val="72"/>
          <w:lang w:val="en-US"/>
        </w:rPr>
        <w:t xml:space="preserve"> </w:t>
      </w:r>
      <w:r w:rsidRPr="00746333">
        <w:rPr>
          <w:rFonts w:ascii="Arial" w:hAnsi="Arial" w:cs="Arial"/>
          <w:b/>
          <w:sz w:val="72"/>
          <w:szCs w:val="72"/>
          <w:lang w:val="en-US"/>
        </w:rPr>
        <w:t>Network</w:t>
      </w:r>
    </w:p>
    <w:p w14:paraId="4E6772F3" w14:textId="790E4522" w:rsidR="00C57208" w:rsidRPr="001223E8" w:rsidRDefault="00F76225" w:rsidP="00746333">
      <w:pPr>
        <w:tabs>
          <w:tab w:val="center" w:pos="4873"/>
          <w:tab w:val="left" w:pos="7968"/>
        </w:tabs>
        <w:jc w:val="center"/>
        <w:rPr>
          <w:rFonts w:ascii="Arial" w:eastAsia="Arial" w:hAnsi="Arial" w:cs="Arial"/>
          <w:b/>
          <w:sz w:val="36"/>
          <w:szCs w:val="36"/>
        </w:rPr>
      </w:pPr>
      <w:r w:rsidRPr="001223E8">
        <w:rPr>
          <w:rFonts w:ascii="Arial" w:eastAsia="Arial" w:hAnsi="Arial" w:cs="Arial"/>
          <w:b/>
          <w:sz w:val="52"/>
          <w:szCs w:val="52"/>
        </w:rPr>
        <w:t>Design</w:t>
      </w:r>
      <w:r w:rsidRPr="001223E8">
        <w:rPr>
          <w:rFonts w:ascii="Arial" w:eastAsia="Arial" w:hAnsi="Arial" w:cs="Arial"/>
          <w:b/>
          <w:sz w:val="36"/>
          <w:szCs w:val="36"/>
        </w:rPr>
        <w:t xml:space="preserve"> </w:t>
      </w:r>
      <w:r w:rsidRPr="001223E8">
        <w:rPr>
          <w:rFonts w:ascii="Arial" w:eastAsia="Arial" w:hAnsi="Arial" w:cs="Arial"/>
          <w:b/>
          <w:sz w:val="52"/>
          <w:szCs w:val="52"/>
        </w:rPr>
        <w:t>Document</w:t>
      </w:r>
    </w:p>
    <w:p w14:paraId="71B1A905" w14:textId="77777777" w:rsidR="00C57208" w:rsidRPr="001223E8" w:rsidRDefault="00C57208">
      <w:pPr>
        <w:rPr>
          <w:rFonts w:ascii="Arial" w:eastAsia="Arial" w:hAnsi="Arial" w:cs="Arial"/>
        </w:rPr>
      </w:pPr>
    </w:p>
    <w:tbl>
      <w:tblPr>
        <w:tblStyle w:val="Style34"/>
        <w:tblW w:w="7225" w:type="dxa"/>
        <w:jc w:val="center"/>
        <w:tblInd w:w="0" w:type="dxa"/>
        <w:tblLayout w:type="fixed"/>
        <w:tblCellMar>
          <w:left w:w="115" w:type="dxa"/>
          <w:right w:w="115" w:type="dxa"/>
        </w:tblCellMar>
        <w:tblLook w:val="04A0" w:firstRow="1" w:lastRow="0" w:firstColumn="1" w:lastColumn="0" w:noHBand="0" w:noVBand="1"/>
      </w:tblPr>
      <w:tblGrid>
        <w:gridCol w:w="1665"/>
        <w:gridCol w:w="3150"/>
        <w:gridCol w:w="2410"/>
      </w:tblGrid>
      <w:tr w:rsidR="00C57208" w:rsidRPr="001223E8" w14:paraId="69278423"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AE0F5D"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Supervisor: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04803" w14:textId="20668E58" w:rsidR="00C57208" w:rsidRPr="001223E8" w:rsidRDefault="00F76225" w:rsidP="00FB4897">
            <w:pPr>
              <w:tabs>
                <w:tab w:val="left" w:pos="4500"/>
              </w:tabs>
              <w:rPr>
                <w:rFonts w:ascii="Arial" w:eastAsia="Times New Roman" w:hAnsi="Arial" w:cs="Arial"/>
                <w:sz w:val="20"/>
                <w:szCs w:val="20"/>
                <w:lang w:val="en-US"/>
              </w:rPr>
            </w:pPr>
            <w:r w:rsidRPr="001223E8">
              <w:rPr>
                <w:rFonts w:ascii="Arial" w:eastAsia="Arial" w:hAnsi="Arial" w:cs="Arial"/>
                <w:sz w:val="26"/>
                <w:szCs w:val="26"/>
              </w:rPr>
              <w:t xml:space="preserve">Mr. </w:t>
            </w:r>
            <w:bookmarkStart w:id="0" w:name="OLE_LINK1"/>
            <w:bookmarkStart w:id="1" w:name="OLE_LINK2"/>
            <w:r w:rsidR="00FB4897" w:rsidRPr="001223E8">
              <w:rPr>
                <w:rFonts w:ascii="Arial" w:eastAsia="Arial" w:hAnsi="Arial" w:cs="Arial"/>
                <w:sz w:val="26"/>
                <w:szCs w:val="26"/>
                <w:lang w:val="en-US"/>
              </w:rPr>
              <w:t>Truong Thanh Trung</w:t>
            </w:r>
            <w:bookmarkEnd w:id="0"/>
            <w:bookmarkEnd w:id="1"/>
          </w:p>
        </w:tc>
      </w:tr>
      <w:tr w:rsidR="00C57208" w:rsidRPr="001223E8" w14:paraId="3986E131"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52608"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Semester: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90C949"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sz w:val="26"/>
                <w:szCs w:val="26"/>
              </w:rPr>
              <w:t>3</w:t>
            </w:r>
          </w:p>
        </w:tc>
      </w:tr>
      <w:tr w:rsidR="00C57208" w:rsidRPr="001223E8" w14:paraId="1195B8A9"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9EF5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Batch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EBA17" w14:textId="107E1D6F" w:rsidR="00C57208" w:rsidRPr="001223E8" w:rsidRDefault="00FB4897">
            <w:pPr>
              <w:tabs>
                <w:tab w:val="left" w:pos="4500"/>
              </w:tabs>
              <w:rPr>
                <w:rFonts w:ascii="Arial" w:eastAsia="Times New Roman" w:hAnsi="Arial" w:cs="Arial"/>
                <w:sz w:val="20"/>
                <w:szCs w:val="20"/>
                <w:lang w:val="en-US"/>
              </w:rPr>
            </w:pPr>
            <w:r w:rsidRPr="001223E8">
              <w:rPr>
                <w:rFonts w:ascii="Arial" w:eastAsia="Arial" w:hAnsi="Arial" w:cs="Arial"/>
                <w:sz w:val="26"/>
                <w:szCs w:val="26"/>
                <w:lang w:val="en-US"/>
              </w:rPr>
              <w:t>T1.2206.E1</w:t>
            </w:r>
          </w:p>
        </w:tc>
      </w:tr>
      <w:tr w:rsidR="00C57208" w:rsidRPr="001223E8" w14:paraId="4A8EACFE"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D9D6A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Group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0BB0E9" w14:textId="1262E403" w:rsidR="00C57208" w:rsidRPr="001223E8" w:rsidRDefault="00156189">
            <w:pPr>
              <w:tabs>
                <w:tab w:val="left" w:pos="4500"/>
              </w:tabs>
              <w:rPr>
                <w:rFonts w:ascii="Arial" w:eastAsia="Times New Roman" w:hAnsi="Arial" w:cs="Arial"/>
                <w:sz w:val="20"/>
                <w:szCs w:val="20"/>
              </w:rPr>
            </w:pPr>
            <w:r w:rsidRPr="001223E8">
              <w:rPr>
                <w:rFonts w:ascii="Arial" w:eastAsia="Arial" w:hAnsi="Arial" w:cs="Arial"/>
                <w:sz w:val="26"/>
                <w:szCs w:val="26"/>
              </w:rPr>
              <w:t>2</w:t>
            </w:r>
          </w:p>
        </w:tc>
      </w:tr>
      <w:tr w:rsidR="00C57208" w:rsidRPr="001223E8" w14:paraId="401F6B08"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8F57A6"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Order:</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22712B"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Full name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C4DC0"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Roll No.</w:t>
            </w:r>
          </w:p>
        </w:tc>
      </w:tr>
      <w:tr w:rsidR="00C57208" w:rsidRPr="001223E8" w14:paraId="78E5229F" w14:textId="77777777">
        <w:trPr>
          <w:trHeight w:val="52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9F929"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858E8" w14:textId="0AF0F7B1" w:rsidR="00C57208" w:rsidRPr="001223E8" w:rsidRDefault="00FB4897">
            <w:pPr>
              <w:tabs>
                <w:tab w:val="left" w:pos="4500"/>
              </w:tabs>
              <w:spacing w:before="200"/>
              <w:rPr>
                <w:rFonts w:ascii="Arial" w:eastAsia="Times New Roman" w:hAnsi="Arial" w:cs="Arial"/>
                <w:sz w:val="24"/>
                <w:szCs w:val="24"/>
                <w:lang w:val="en-US"/>
              </w:rPr>
            </w:pPr>
            <w:r w:rsidRPr="001223E8">
              <w:rPr>
                <w:rFonts w:ascii="Arial" w:eastAsia="Arial" w:hAnsi="Arial" w:cs="Arial"/>
                <w:sz w:val="26"/>
                <w:szCs w:val="26"/>
                <w:lang w:val="en-US"/>
              </w:rPr>
              <w:t>Le Viet Dong</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7B344" w14:textId="41389F1A"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1390589</w:t>
            </w:r>
          </w:p>
        </w:tc>
      </w:tr>
      <w:tr w:rsidR="00C57208" w:rsidRPr="001223E8" w14:paraId="40133217" w14:textId="77777777">
        <w:trPr>
          <w:trHeight w:val="510"/>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E35AF"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0E413B" w14:textId="6F13A2CB"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Tran Thu Huy</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9594A" w14:textId="6D6AE7DD"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1387816</w:t>
            </w:r>
          </w:p>
        </w:tc>
      </w:tr>
      <w:tr w:rsidR="00C57208" w:rsidRPr="001223E8" w14:paraId="54213F0E" w14:textId="77777777">
        <w:trPr>
          <w:trHeight w:val="65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57DC3"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80C7" w14:textId="0312F0C1"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Huynh Tan Phuoc</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70B16" w14:textId="3CA85896"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1387826</w:t>
            </w:r>
          </w:p>
        </w:tc>
      </w:tr>
      <w:tr w:rsidR="00C57208" w:rsidRPr="001223E8" w14:paraId="323B86BE"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7CE3CA" w14:textId="77777777" w:rsidR="00C57208" w:rsidRPr="001223E8" w:rsidRDefault="00F76225">
            <w:pPr>
              <w:tabs>
                <w:tab w:val="left" w:pos="4500"/>
              </w:tabs>
              <w:spacing w:before="200"/>
              <w:jc w:val="center"/>
              <w:rPr>
                <w:rFonts w:ascii="Arial" w:eastAsia="Arial" w:hAnsi="Arial" w:cs="Arial"/>
                <w:sz w:val="26"/>
                <w:szCs w:val="26"/>
              </w:rPr>
            </w:pPr>
            <w:r w:rsidRPr="001223E8">
              <w:rPr>
                <w:rFonts w:ascii="Arial" w:eastAsia="Arial" w:hAnsi="Arial" w:cs="Arial"/>
                <w:sz w:val="26"/>
                <w:szCs w:val="26"/>
              </w:rPr>
              <w:t>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3B7ED8" w14:textId="0B6DFAD9"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Nguyen Nhat Minh</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E02BB" w14:textId="329ADC6B"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1390586</w:t>
            </w:r>
          </w:p>
        </w:tc>
      </w:tr>
      <w:tr w:rsidR="00C57208" w:rsidRPr="001223E8" w14:paraId="3605D3C6"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CF374" w14:textId="77777777" w:rsidR="00C57208" w:rsidRPr="001223E8" w:rsidRDefault="00F76225">
            <w:pPr>
              <w:tabs>
                <w:tab w:val="left" w:pos="4500"/>
              </w:tabs>
              <w:spacing w:before="200"/>
              <w:jc w:val="center"/>
              <w:rPr>
                <w:rFonts w:ascii="Arial" w:eastAsia="Arial" w:hAnsi="Arial" w:cs="Arial"/>
                <w:sz w:val="26"/>
                <w:szCs w:val="26"/>
                <w:lang w:val="en-US"/>
              </w:rPr>
            </w:pPr>
            <w:r w:rsidRPr="001223E8">
              <w:rPr>
                <w:rFonts w:ascii="Arial" w:eastAsia="Arial" w:hAnsi="Arial" w:cs="Arial"/>
                <w:sz w:val="26"/>
                <w:szCs w:val="26"/>
                <w:lang w:val="en-US"/>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04671A" w14:textId="2C0DFE12"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Cao Tien Nam</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F458F8" w14:textId="6B48B246" w:rsidR="00C57208" w:rsidRPr="001223E8" w:rsidRDefault="00F76225" w:rsidP="00FB4897">
            <w:pPr>
              <w:tabs>
                <w:tab w:val="left" w:pos="4500"/>
              </w:tabs>
              <w:spacing w:before="200" w:line="276" w:lineRule="auto"/>
              <w:rPr>
                <w:rFonts w:ascii="Arial" w:eastAsia="Arial"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1387832</w:t>
            </w:r>
          </w:p>
        </w:tc>
      </w:tr>
    </w:tbl>
    <w:p w14:paraId="6FF93389" w14:textId="3D1AD116" w:rsidR="00AE17E0" w:rsidRPr="001223E8" w:rsidRDefault="00FB52A5" w:rsidP="00C5318D">
      <w:pPr>
        <w:tabs>
          <w:tab w:val="left" w:pos="1601"/>
        </w:tabs>
        <w:spacing w:before="360" w:after="0" w:line="480" w:lineRule="auto"/>
        <w:rPr>
          <w:rFonts w:ascii="Arial" w:eastAsia="Arial" w:hAnsi="Arial" w:cs="Arial"/>
          <w:b/>
          <w:sz w:val="44"/>
          <w:szCs w:val="44"/>
        </w:rPr>
      </w:pPr>
      <w:r w:rsidRPr="001223E8">
        <w:rPr>
          <w:rFonts w:ascii="Arial" w:eastAsia="Arial" w:hAnsi="Arial" w:cs="Arial"/>
          <w:b/>
          <w:noProof/>
          <w:sz w:val="44"/>
          <w:szCs w:val="44"/>
          <w:lang w:val="en-US" w:eastAsia="en-US"/>
        </w:rPr>
        <w:lastRenderedPageBreak/>
        <mc:AlternateContent>
          <mc:Choice Requires="wps">
            <w:drawing>
              <wp:anchor distT="0" distB="0" distL="114300" distR="114300" simplePos="0" relativeHeight="251671552" behindDoc="1" locked="0" layoutInCell="1" allowOverlap="1" wp14:anchorId="59ED4922" wp14:editId="6B5C8474">
                <wp:simplePos x="0" y="0"/>
                <wp:positionH relativeFrom="column">
                  <wp:posOffset>-469900</wp:posOffset>
                </wp:positionH>
                <wp:positionV relativeFrom="paragraph">
                  <wp:posOffset>-128905</wp:posOffset>
                </wp:positionV>
                <wp:extent cx="7086600" cy="8134350"/>
                <wp:effectExtent l="38100" t="57150" r="76200" b="57150"/>
                <wp:wrapNone/>
                <wp:docPr id="5" name="Rectangle: Folded Corner 27"/>
                <wp:cNvGraphicFramePr/>
                <a:graphic xmlns:a="http://schemas.openxmlformats.org/drawingml/2006/main">
                  <a:graphicData uri="http://schemas.microsoft.com/office/word/2010/wordprocessingShape">
                    <wps:wsp>
                      <wps:cNvSpPr/>
                      <wps:spPr>
                        <a:xfrm>
                          <a:off x="0" y="0"/>
                          <a:ext cx="7086600" cy="8134350"/>
                        </a:xfrm>
                        <a:custGeom>
                          <a:avLst/>
                          <a:gdLst>
                            <a:gd name="connsiteX0" fmla="*/ 0 w 6947065"/>
                            <a:gd name="connsiteY0" fmla="*/ 0 h 7459931"/>
                            <a:gd name="connsiteX1" fmla="*/ 555765 w 6947065"/>
                            <a:gd name="connsiteY1" fmla="*/ 0 h 7459931"/>
                            <a:gd name="connsiteX2" fmla="*/ 1389413 w 6947065"/>
                            <a:gd name="connsiteY2" fmla="*/ 0 h 7459931"/>
                            <a:gd name="connsiteX3" fmla="*/ 2084120 w 6947065"/>
                            <a:gd name="connsiteY3" fmla="*/ 0 h 7459931"/>
                            <a:gd name="connsiteX4" fmla="*/ 2778826 w 6947065"/>
                            <a:gd name="connsiteY4" fmla="*/ 0 h 7459931"/>
                            <a:gd name="connsiteX5" fmla="*/ 3612474 w 6947065"/>
                            <a:gd name="connsiteY5" fmla="*/ 0 h 7459931"/>
                            <a:gd name="connsiteX6" fmla="*/ 4098768 w 6947065"/>
                            <a:gd name="connsiteY6" fmla="*/ 0 h 7459931"/>
                            <a:gd name="connsiteX7" fmla="*/ 4862946 w 6947065"/>
                            <a:gd name="connsiteY7" fmla="*/ 0 h 7459931"/>
                            <a:gd name="connsiteX8" fmla="*/ 5696593 w 6947065"/>
                            <a:gd name="connsiteY8" fmla="*/ 0 h 7459931"/>
                            <a:gd name="connsiteX9" fmla="*/ 6182888 w 6947065"/>
                            <a:gd name="connsiteY9" fmla="*/ 0 h 7459931"/>
                            <a:gd name="connsiteX10" fmla="*/ 6947065 w 6947065"/>
                            <a:gd name="connsiteY10" fmla="*/ 0 h 7459931"/>
                            <a:gd name="connsiteX11" fmla="*/ 6947065 w 6947065"/>
                            <a:gd name="connsiteY11" fmla="*/ 441144 h 7459931"/>
                            <a:gd name="connsiteX12" fmla="*/ 6947065 w 6947065"/>
                            <a:gd name="connsiteY12" fmla="*/ 1197392 h 7459931"/>
                            <a:gd name="connsiteX13" fmla="*/ 6947065 w 6947065"/>
                            <a:gd name="connsiteY13" fmla="*/ 1638537 h 7459931"/>
                            <a:gd name="connsiteX14" fmla="*/ 6947065 w 6947065"/>
                            <a:gd name="connsiteY14" fmla="*/ 2142702 h 7459931"/>
                            <a:gd name="connsiteX15" fmla="*/ 6947065 w 6947065"/>
                            <a:gd name="connsiteY15" fmla="*/ 2835929 h 7459931"/>
                            <a:gd name="connsiteX16" fmla="*/ 6947065 w 6947065"/>
                            <a:gd name="connsiteY16" fmla="*/ 3466135 h 7459931"/>
                            <a:gd name="connsiteX17" fmla="*/ 6947065 w 6947065"/>
                            <a:gd name="connsiteY17" fmla="*/ 4096342 h 7459931"/>
                            <a:gd name="connsiteX18" fmla="*/ 6947065 w 6947065"/>
                            <a:gd name="connsiteY18" fmla="*/ 4852589 h 7459931"/>
                            <a:gd name="connsiteX19" fmla="*/ 6947065 w 6947065"/>
                            <a:gd name="connsiteY19" fmla="*/ 5608837 h 7459931"/>
                            <a:gd name="connsiteX20" fmla="*/ 6947065 w 6947065"/>
                            <a:gd name="connsiteY20" fmla="*/ 6302064 h 7459931"/>
                            <a:gd name="connsiteX21" fmla="*/ 6595845 w 6947065"/>
                            <a:gd name="connsiteY21" fmla="*/ 6653284 h 7459931"/>
                            <a:gd name="connsiteX22" fmla="*/ 6186732 w 6947065"/>
                            <a:gd name="connsiteY22" fmla="*/ 7062397 h 7459931"/>
                            <a:gd name="connsiteX23" fmla="*/ 5789198 w 6947065"/>
                            <a:gd name="connsiteY23" fmla="*/ 7459931 h 7459931"/>
                            <a:gd name="connsiteX24" fmla="*/ 5145954 w 6947065"/>
                            <a:gd name="connsiteY24" fmla="*/ 7459931 h 7459931"/>
                            <a:gd name="connsiteX25" fmla="*/ 4560602 w 6947065"/>
                            <a:gd name="connsiteY25" fmla="*/ 7459931 h 7459931"/>
                            <a:gd name="connsiteX26" fmla="*/ 3975249 w 6947065"/>
                            <a:gd name="connsiteY26" fmla="*/ 7459931 h 7459931"/>
                            <a:gd name="connsiteX27" fmla="*/ 3274113 w 6947065"/>
                            <a:gd name="connsiteY27" fmla="*/ 7459931 h 7459931"/>
                            <a:gd name="connsiteX28" fmla="*/ 2804545 w 6947065"/>
                            <a:gd name="connsiteY28" fmla="*/ 7459931 h 7459931"/>
                            <a:gd name="connsiteX29" fmla="*/ 2161301 w 6947065"/>
                            <a:gd name="connsiteY29" fmla="*/ 7459931 h 7459931"/>
                            <a:gd name="connsiteX30" fmla="*/ 1633840 w 6947065"/>
                            <a:gd name="connsiteY30" fmla="*/ 7459931 h 7459931"/>
                            <a:gd name="connsiteX31" fmla="*/ 1048488 w 6947065"/>
                            <a:gd name="connsiteY31" fmla="*/ 7459931 h 7459931"/>
                            <a:gd name="connsiteX32" fmla="*/ 0 w 6947065"/>
                            <a:gd name="connsiteY32" fmla="*/ 7459931 h 7459931"/>
                            <a:gd name="connsiteX33" fmla="*/ 0 w 6947065"/>
                            <a:gd name="connsiteY33" fmla="*/ 7005553 h 7459931"/>
                            <a:gd name="connsiteX34" fmla="*/ 0 w 6947065"/>
                            <a:gd name="connsiteY34" fmla="*/ 6327378 h 7459931"/>
                            <a:gd name="connsiteX35" fmla="*/ 0 w 6947065"/>
                            <a:gd name="connsiteY35" fmla="*/ 5649202 h 7459931"/>
                            <a:gd name="connsiteX36" fmla="*/ 0 w 6947065"/>
                            <a:gd name="connsiteY36" fmla="*/ 4896427 h 7459931"/>
                            <a:gd name="connsiteX37" fmla="*/ 0 w 6947065"/>
                            <a:gd name="connsiteY37" fmla="*/ 4143653 h 7459931"/>
                            <a:gd name="connsiteX38" fmla="*/ 0 w 6947065"/>
                            <a:gd name="connsiteY38" fmla="*/ 3689275 h 7459931"/>
                            <a:gd name="connsiteX39" fmla="*/ 0 w 6947065"/>
                            <a:gd name="connsiteY39" fmla="*/ 3234897 h 7459931"/>
                            <a:gd name="connsiteX40" fmla="*/ 0 w 6947065"/>
                            <a:gd name="connsiteY40" fmla="*/ 2482122 h 7459931"/>
                            <a:gd name="connsiteX41" fmla="*/ 0 w 6947065"/>
                            <a:gd name="connsiteY41" fmla="*/ 1878546 h 7459931"/>
                            <a:gd name="connsiteX42" fmla="*/ 0 w 6947065"/>
                            <a:gd name="connsiteY42" fmla="*/ 1051172 h 7459931"/>
                            <a:gd name="connsiteX43" fmla="*/ 0 w 6947065"/>
                            <a:gd name="connsiteY43" fmla="*/ 0 h 7459931"/>
                            <a:gd name="connsiteX0" fmla="*/ 5789198 w 6947065"/>
                            <a:gd name="connsiteY0" fmla="*/ 7459931 h 7459931"/>
                            <a:gd name="connsiteX1" fmla="*/ 5904985 w 6947065"/>
                            <a:gd name="connsiteY1" fmla="*/ 6996784 h 7459931"/>
                            <a:gd name="connsiteX2" fmla="*/ 6020771 w 6947065"/>
                            <a:gd name="connsiteY2" fmla="*/ 6533637 h 7459931"/>
                            <a:gd name="connsiteX3" fmla="*/ 6483918 w 6947065"/>
                            <a:gd name="connsiteY3" fmla="*/ 6417851 h 7459931"/>
                            <a:gd name="connsiteX4" fmla="*/ 6947065 w 6947065"/>
                            <a:gd name="connsiteY4" fmla="*/ 6302064 h 7459931"/>
                            <a:gd name="connsiteX5" fmla="*/ 6572688 w 6947065"/>
                            <a:gd name="connsiteY5" fmla="*/ 6676441 h 7459931"/>
                            <a:gd name="connsiteX6" fmla="*/ 6163575 w 6947065"/>
                            <a:gd name="connsiteY6" fmla="*/ 7085554 h 7459931"/>
                            <a:gd name="connsiteX7" fmla="*/ 5789198 w 6947065"/>
                            <a:gd name="connsiteY7" fmla="*/ 7459931 h 7459931"/>
                            <a:gd name="connsiteX0" fmla="*/ 5789198 w 6947065"/>
                            <a:gd name="connsiteY0" fmla="*/ 7459931 h 7459931"/>
                            <a:gd name="connsiteX1" fmla="*/ 5898037 w 6947065"/>
                            <a:gd name="connsiteY1" fmla="*/ 7024573 h 7459931"/>
                            <a:gd name="connsiteX2" fmla="*/ 6020771 w 6947065"/>
                            <a:gd name="connsiteY2" fmla="*/ 6533637 h 7459931"/>
                            <a:gd name="connsiteX3" fmla="*/ 6474655 w 6947065"/>
                            <a:gd name="connsiteY3" fmla="*/ 6420166 h 7459931"/>
                            <a:gd name="connsiteX4" fmla="*/ 6947065 w 6947065"/>
                            <a:gd name="connsiteY4" fmla="*/ 6302064 h 7459931"/>
                            <a:gd name="connsiteX5" fmla="*/ 6584267 w 6947065"/>
                            <a:gd name="connsiteY5" fmla="*/ 6664862 h 7459931"/>
                            <a:gd name="connsiteX6" fmla="*/ 6175154 w 6947065"/>
                            <a:gd name="connsiteY6" fmla="*/ 7073975 h 7459931"/>
                            <a:gd name="connsiteX7" fmla="*/ 5789198 w 6947065"/>
                            <a:gd name="connsiteY7" fmla="*/ 7459931 h 7459931"/>
                            <a:gd name="connsiteX8" fmla="*/ 5088062 w 6947065"/>
                            <a:gd name="connsiteY8" fmla="*/ 7459931 h 7459931"/>
                            <a:gd name="connsiteX9" fmla="*/ 4560602 w 6947065"/>
                            <a:gd name="connsiteY9" fmla="*/ 7459931 h 7459931"/>
                            <a:gd name="connsiteX10" fmla="*/ 3975249 w 6947065"/>
                            <a:gd name="connsiteY10" fmla="*/ 7459931 h 7459931"/>
                            <a:gd name="connsiteX11" fmla="*/ 3505681 w 6947065"/>
                            <a:gd name="connsiteY11" fmla="*/ 7459931 h 7459931"/>
                            <a:gd name="connsiteX12" fmla="*/ 2920329 w 6947065"/>
                            <a:gd name="connsiteY12" fmla="*/ 7459931 h 7459931"/>
                            <a:gd name="connsiteX13" fmla="*/ 2277085 w 6947065"/>
                            <a:gd name="connsiteY13" fmla="*/ 7459931 h 7459931"/>
                            <a:gd name="connsiteX14" fmla="*/ 1807516 w 6947065"/>
                            <a:gd name="connsiteY14" fmla="*/ 7459931 h 7459931"/>
                            <a:gd name="connsiteX15" fmla="*/ 1164272 w 6947065"/>
                            <a:gd name="connsiteY15" fmla="*/ 7459931 h 7459931"/>
                            <a:gd name="connsiteX16" fmla="*/ 0 w 6947065"/>
                            <a:gd name="connsiteY16" fmla="*/ 7459931 h 7459931"/>
                            <a:gd name="connsiteX17" fmla="*/ 0 w 6947065"/>
                            <a:gd name="connsiteY17" fmla="*/ 6707156 h 7459931"/>
                            <a:gd name="connsiteX18" fmla="*/ 0 w 6947065"/>
                            <a:gd name="connsiteY18" fmla="*/ 6252779 h 7459931"/>
                            <a:gd name="connsiteX19" fmla="*/ 0 w 6947065"/>
                            <a:gd name="connsiteY19" fmla="*/ 5723802 h 7459931"/>
                            <a:gd name="connsiteX20" fmla="*/ 0 w 6947065"/>
                            <a:gd name="connsiteY20" fmla="*/ 5194825 h 7459931"/>
                            <a:gd name="connsiteX21" fmla="*/ 0 w 6947065"/>
                            <a:gd name="connsiteY21" fmla="*/ 4442050 h 7459931"/>
                            <a:gd name="connsiteX22" fmla="*/ 0 w 6947065"/>
                            <a:gd name="connsiteY22" fmla="*/ 3689275 h 7459931"/>
                            <a:gd name="connsiteX23" fmla="*/ 0 w 6947065"/>
                            <a:gd name="connsiteY23" fmla="*/ 2936500 h 7459931"/>
                            <a:gd name="connsiteX24" fmla="*/ 0 w 6947065"/>
                            <a:gd name="connsiteY24" fmla="*/ 2183725 h 7459931"/>
                            <a:gd name="connsiteX25" fmla="*/ 0 w 6947065"/>
                            <a:gd name="connsiteY25" fmla="*/ 1729348 h 7459931"/>
                            <a:gd name="connsiteX26" fmla="*/ 0 w 6947065"/>
                            <a:gd name="connsiteY26" fmla="*/ 1200371 h 7459931"/>
                            <a:gd name="connsiteX27" fmla="*/ 0 w 6947065"/>
                            <a:gd name="connsiteY27" fmla="*/ 745993 h 7459931"/>
                            <a:gd name="connsiteX28" fmla="*/ 0 w 6947065"/>
                            <a:gd name="connsiteY28" fmla="*/ 0 h 7459931"/>
                            <a:gd name="connsiteX29" fmla="*/ 694707 w 6947065"/>
                            <a:gd name="connsiteY29" fmla="*/ 0 h 7459931"/>
                            <a:gd name="connsiteX30" fmla="*/ 1528354 w 6947065"/>
                            <a:gd name="connsiteY30" fmla="*/ 0 h 7459931"/>
                            <a:gd name="connsiteX31" fmla="*/ 2362002 w 6947065"/>
                            <a:gd name="connsiteY31" fmla="*/ 0 h 7459931"/>
                            <a:gd name="connsiteX32" fmla="*/ 3195650 w 6947065"/>
                            <a:gd name="connsiteY32" fmla="*/ 0 h 7459931"/>
                            <a:gd name="connsiteX33" fmla="*/ 3751415 w 6947065"/>
                            <a:gd name="connsiteY33" fmla="*/ 0 h 7459931"/>
                            <a:gd name="connsiteX34" fmla="*/ 4585063 w 6947065"/>
                            <a:gd name="connsiteY34" fmla="*/ 0 h 7459931"/>
                            <a:gd name="connsiteX35" fmla="*/ 5279769 w 6947065"/>
                            <a:gd name="connsiteY35" fmla="*/ 0 h 7459931"/>
                            <a:gd name="connsiteX36" fmla="*/ 5974476 w 6947065"/>
                            <a:gd name="connsiteY36" fmla="*/ 0 h 7459931"/>
                            <a:gd name="connsiteX37" fmla="*/ 6947065 w 6947065"/>
                            <a:gd name="connsiteY37" fmla="*/ 0 h 7459931"/>
                            <a:gd name="connsiteX38" fmla="*/ 6947065 w 6947065"/>
                            <a:gd name="connsiteY38" fmla="*/ 567186 h 7459931"/>
                            <a:gd name="connsiteX39" fmla="*/ 6947065 w 6947065"/>
                            <a:gd name="connsiteY39" fmla="*/ 1260413 h 7459931"/>
                            <a:gd name="connsiteX40" fmla="*/ 6947065 w 6947065"/>
                            <a:gd name="connsiteY40" fmla="*/ 2016660 h 7459931"/>
                            <a:gd name="connsiteX41" fmla="*/ 6947065 w 6947065"/>
                            <a:gd name="connsiteY41" fmla="*/ 2709888 h 7459931"/>
                            <a:gd name="connsiteX42" fmla="*/ 6947065 w 6947065"/>
                            <a:gd name="connsiteY42" fmla="*/ 3403115 h 7459931"/>
                            <a:gd name="connsiteX43" fmla="*/ 6947065 w 6947065"/>
                            <a:gd name="connsiteY43" fmla="*/ 3907280 h 7459931"/>
                            <a:gd name="connsiteX44" fmla="*/ 6947065 w 6947065"/>
                            <a:gd name="connsiteY44" fmla="*/ 4411445 h 7459931"/>
                            <a:gd name="connsiteX45" fmla="*/ 6947065 w 6947065"/>
                            <a:gd name="connsiteY45" fmla="*/ 4915610 h 7459931"/>
                            <a:gd name="connsiteX46" fmla="*/ 6947065 w 6947065"/>
                            <a:gd name="connsiteY46" fmla="*/ 5608837 h 7459931"/>
                            <a:gd name="connsiteX47" fmla="*/ 6947065 w 6947065"/>
                            <a:gd name="connsiteY47" fmla="*/ 6302064 h 7459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6947065" h="7459931" stroke="0" extrusionOk="0">
                              <a:moveTo>
                                <a:pt x="0" y="0"/>
                              </a:moveTo>
                              <a:cubicBezTo>
                                <a:pt x="276210" y="-2450"/>
                                <a:pt x="416682" y="-16303"/>
                                <a:pt x="555765" y="0"/>
                              </a:cubicBezTo>
                              <a:cubicBezTo>
                                <a:pt x="694849" y="16303"/>
                                <a:pt x="1054238" y="36097"/>
                                <a:pt x="1389413" y="0"/>
                              </a:cubicBezTo>
                              <a:cubicBezTo>
                                <a:pt x="1724588" y="-36097"/>
                                <a:pt x="1774572" y="-22544"/>
                                <a:pt x="2084120" y="0"/>
                              </a:cubicBezTo>
                              <a:cubicBezTo>
                                <a:pt x="2393668" y="22544"/>
                                <a:pt x="2491138" y="27912"/>
                                <a:pt x="2778826" y="0"/>
                              </a:cubicBezTo>
                              <a:cubicBezTo>
                                <a:pt x="3066514" y="-27912"/>
                                <a:pt x="3337778" y="14333"/>
                                <a:pt x="3612474" y="0"/>
                              </a:cubicBezTo>
                              <a:cubicBezTo>
                                <a:pt x="3887170" y="-14333"/>
                                <a:pt x="3909963" y="-4358"/>
                                <a:pt x="4098768" y="0"/>
                              </a:cubicBezTo>
                              <a:cubicBezTo>
                                <a:pt x="4287573" y="4358"/>
                                <a:pt x="4702358" y="23519"/>
                                <a:pt x="4862946" y="0"/>
                              </a:cubicBezTo>
                              <a:cubicBezTo>
                                <a:pt x="5023534" y="-23519"/>
                                <a:pt x="5283300" y="-3167"/>
                                <a:pt x="5696593" y="0"/>
                              </a:cubicBezTo>
                              <a:cubicBezTo>
                                <a:pt x="6109886" y="3167"/>
                                <a:pt x="6070036" y="-17488"/>
                                <a:pt x="6182888" y="0"/>
                              </a:cubicBezTo>
                              <a:cubicBezTo>
                                <a:pt x="6295740" y="17488"/>
                                <a:pt x="6787241" y="7243"/>
                                <a:pt x="6947065" y="0"/>
                              </a:cubicBezTo>
                              <a:cubicBezTo>
                                <a:pt x="6951037" y="142496"/>
                                <a:pt x="6939023" y="278588"/>
                                <a:pt x="6947065" y="441144"/>
                              </a:cubicBezTo>
                              <a:cubicBezTo>
                                <a:pt x="6955107" y="603700"/>
                                <a:pt x="6920468" y="901292"/>
                                <a:pt x="6947065" y="1197392"/>
                              </a:cubicBezTo>
                              <a:cubicBezTo>
                                <a:pt x="6973662" y="1493492"/>
                                <a:pt x="6967690" y="1428000"/>
                                <a:pt x="6947065" y="1638537"/>
                              </a:cubicBezTo>
                              <a:cubicBezTo>
                                <a:pt x="6926440" y="1849074"/>
                                <a:pt x="6952033" y="1911990"/>
                                <a:pt x="6947065" y="2142702"/>
                              </a:cubicBezTo>
                              <a:cubicBezTo>
                                <a:pt x="6942097" y="2373415"/>
                                <a:pt x="6971907" y="2622183"/>
                                <a:pt x="6947065" y="2835929"/>
                              </a:cubicBezTo>
                              <a:cubicBezTo>
                                <a:pt x="6922223" y="3049675"/>
                                <a:pt x="6949751" y="3273251"/>
                                <a:pt x="6947065" y="3466135"/>
                              </a:cubicBezTo>
                              <a:cubicBezTo>
                                <a:pt x="6944379" y="3659019"/>
                                <a:pt x="6945530" y="3950112"/>
                                <a:pt x="6947065" y="4096342"/>
                              </a:cubicBezTo>
                              <a:cubicBezTo>
                                <a:pt x="6948600" y="4242572"/>
                                <a:pt x="6915768" y="4554360"/>
                                <a:pt x="6947065" y="4852589"/>
                              </a:cubicBezTo>
                              <a:cubicBezTo>
                                <a:pt x="6978362" y="5150818"/>
                                <a:pt x="6926227" y="5302812"/>
                                <a:pt x="6947065" y="5608837"/>
                              </a:cubicBezTo>
                              <a:cubicBezTo>
                                <a:pt x="6967903" y="5914862"/>
                                <a:pt x="6913128" y="6102766"/>
                                <a:pt x="6947065" y="6302064"/>
                              </a:cubicBezTo>
                              <a:cubicBezTo>
                                <a:pt x="6790606" y="6483722"/>
                                <a:pt x="6705698" y="6562381"/>
                                <a:pt x="6595845" y="6653284"/>
                              </a:cubicBezTo>
                              <a:cubicBezTo>
                                <a:pt x="6485992" y="6744187"/>
                                <a:pt x="6301192" y="6917287"/>
                                <a:pt x="6186732" y="7062397"/>
                              </a:cubicBezTo>
                              <a:cubicBezTo>
                                <a:pt x="6072272" y="7207507"/>
                                <a:pt x="5917406" y="7316855"/>
                                <a:pt x="5789198" y="7459931"/>
                              </a:cubicBezTo>
                              <a:cubicBezTo>
                                <a:pt x="5527815" y="7429018"/>
                                <a:pt x="5304312" y="7478483"/>
                                <a:pt x="5145954" y="7459931"/>
                              </a:cubicBezTo>
                              <a:cubicBezTo>
                                <a:pt x="4987596" y="7441379"/>
                                <a:pt x="4733752" y="7451090"/>
                                <a:pt x="4560602" y="7459931"/>
                              </a:cubicBezTo>
                              <a:cubicBezTo>
                                <a:pt x="4387452" y="7468772"/>
                                <a:pt x="4197016" y="7477972"/>
                                <a:pt x="3975249" y="7459931"/>
                              </a:cubicBezTo>
                              <a:cubicBezTo>
                                <a:pt x="3753482" y="7441890"/>
                                <a:pt x="3594133" y="7465640"/>
                                <a:pt x="3274113" y="7459931"/>
                              </a:cubicBezTo>
                              <a:cubicBezTo>
                                <a:pt x="2954093" y="7454222"/>
                                <a:pt x="2939831" y="7470437"/>
                                <a:pt x="2804545" y="7459931"/>
                              </a:cubicBezTo>
                              <a:cubicBezTo>
                                <a:pt x="2669259" y="7449425"/>
                                <a:pt x="2384637" y="7450828"/>
                                <a:pt x="2161301" y="7459931"/>
                              </a:cubicBezTo>
                              <a:cubicBezTo>
                                <a:pt x="1937965" y="7469034"/>
                                <a:pt x="1744817" y="7472614"/>
                                <a:pt x="1633840" y="7459931"/>
                              </a:cubicBezTo>
                              <a:cubicBezTo>
                                <a:pt x="1522863" y="7447248"/>
                                <a:pt x="1201156" y="7471108"/>
                                <a:pt x="1048488" y="7459931"/>
                              </a:cubicBezTo>
                              <a:cubicBezTo>
                                <a:pt x="895820" y="7448754"/>
                                <a:pt x="434168" y="7460474"/>
                                <a:pt x="0" y="7459931"/>
                              </a:cubicBezTo>
                              <a:cubicBezTo>
                                <a:pt x="-12267" y="7356654"/>
                                <a:pt x="-15762" y="7170429"/>
                                <a:pt x="0" y="7005553"/>
                              </a:cubicBezTo>
                              <a:cubicBezTo>
                                <a:pt x="15762" y="6840677"/>
                                <a:pt x="6319" y="6469518"/>
                                <a:pt x="0" y="6327378"/>
                              </a:cubicBezTo>
                              <a:cubicBezTo>
                                <a:pt x="-6319" y="6185239"/>
                                <a:pt x="-30122" y="5984901"/>
                                <a:pt x="0" y="5649202"/>
                              </a:cubicBezTo>
                              <a:cubicBezTo>
                                <a:pt x="30122" y="5313503"/>
                                <a:pt x="23285" y="5206480"/>
                                <a:pt x="0" y="4896427"/>
                              </a:cubicBezTo>
                              <a:cubicBezTo>
                                <a:pt x="-23285" y="4586374"/>
                                <a:pt x="26309" y="4509829"/>
                                <a:pt x="0" y="4143653"/>
                              </a:cubicBezTo>
                              <a:cubicBezTo>
                                <a:pt x="-26309" y="3777477"/>
                                <a:pt x="-12655" y="3846983"/>
                                <a:pt x="0" y="3689275"/>
                              </a:cubicBezTo>
                              <a:cubicBezTo>
                                <a:pt x="12655" y="3531567"/>
                                <a:pt x="-9522" y="3340604"/>
                                <a:pt x="0" y="3234897"/>
                              </a:cubicBezTo>
                              <a:cubicBezTo>
                                <a:pt x="9522" y="3129190"/>
                                <a:pt x="-10401" y="2819290"/>
                                <a:pt x="0" y="2482122"/>
                              </a:cubicBezTo>
                              <a:cubicBezTo>
                                <a:pt x="10401" y="2144955"/>
                                <a:pt x="2992" y="2118895"/>
                                <a:pt x="0" y="1878546"/>
                              </a:cubicBezTo>
                              <a:cubicBezTo>
                                <a:pt x="-2992" y="1638197"/>
                                <a:pt x="-7032" y="1365237"/>
                                <a:pt x="0" y="1051172"/>
                              </a:cubicBezTo>
                              <a:cubicBezTo>
                                <a:pt x="7032" y="737107"/>
                                <a:pt x="-2978" y="356538"/>
                                <a:pt x="0" y="0"/>
                              </a:cubicBezTo>
                              <a:close/>
                            </a:path>
                            <a:path w="6947065" h="7459931" fill="darkenLess" stroke="0" extrusionOk="0">
                              <a:moveTo>
                                <a:pt x="5789198" y="7459931"/>
                              </a:moveTo>
                              <a:cubicBezTo>
                                <a:pt x="5829341" y="7332386"/>
                                <a:pt x="5888249" y="7151885"/>
                                <a:pt x="5904985" y="6996784"/>
                              </a:cubicBezTo>
                              <a:cubicBezTo>
                                <a:pt x="5921720" y="6841683"/>
                                <a:pt x="5987924" y="6650995"/>
                                <a:pt x="6020771" y="6533637"/>
                              </a:cubicBezTo>
                              <a:cubicBezTo>
                                <a:pt x="6164659" y="6485557"/>
                                <a:pt x="6344522" y="6456815"/>
                                <a:pt x="6483918" y="6417851"/>
                              </a:cubicBezTo>
                              <a:cubicBezTo>
                                <a:pt x="6623314" y="6378887"/>
                                <a:pt x="6818657" y="6336249"/>
                                <a:pt x="6947065" y="6302064"/>
                              </a:cubicBezTo>
                              <a:cubicBezTo>
                                <a:pt x="6815675" y="6430099"/>
                                <a:pt x="6656670" y="6564077"/>
                                <a:pt x="6572688" y="6676441"/>
                              </a:cubicBezTo>
                              <a:cubicBezTo>
                                <a:pt x="6488706" y="6788805"/>
                                <a:pt x="6317561" y="6955130"/>
                                <a:pt x="6163575" y="7085554"/>
                              </a:cubicBezTo>
                              <a:cubicBezTo>
                                <a:pt x="6009589" y="7215978"/>
                                <a:pt x="5887624" y="7363134"/>
                                <a:pt x="5789198" y="7459931"/>
                              </a:cubicBezTo>
                              <a:close/>
                            </a:path>
                            <a:path w="6947065" h="7459931" fill="none" extrusionOk="0">
                              <a:moveTo>
                                <a:pt x="5789198" y="7459931"/>
                              </a:moveTo>
                              <a:cubicBezTo>
                                <a:pt x="5850307" y="7247683"/>
                                <a:pt x="5829967" y="7224607"/>
                                <a:pt x="5898037" y="7024573"/>
                              </a:cubicBezTo>
                              <a:cubicBezTo>
                                <a:pt x="5966108" y="6824539"/>
                                <a:pt x="5991656" y="6700469"/>
                                <a:pt x="6020771" y="6533637"/>
                              </a:cubicBezTo>
                              <a:cubicBezTo>
                                <a:pt x="6187576" y="6486947"/>
                                <a:pt x="6331739" y="6448347"/>
                                <a:pt x="6474655" y="6420166"/>
                              </a:cubicBezTo>
                              <a:cubicBezTo>
                                <a:pt x="6617571" y="6391985"/>
                                <a:pt x="6725320" y="6343866"/>
                                <a:pt x="6947065" y="6302064"/>
                              </a:cubicBezTo>
                              <a:cubicBezTo>
                                <a:pt x="6781556" y="6438609"/>
                                <a:pt x="6675486" y="6607665"/>
                                <a:pt x="6584267" y="6664862"/>
                              </a:cubicBezTo>
                              <a:cubicBezTo>
                                <a:pt x="6493048" y="6722059"/>
                                <a:pt x="6384518" y="6893231"/>
                                <a:pt x="6175154" y="7073975"/>
                              </a:cubicBezTo>
                              <a:cubicBezTo>
                                <a:pt x="5965790" y="7254719"/>
                                <a:pt x="5945477" y="7331944"/>
                                <a:pt x="5789198" y="7459931"/>
                              </a:cubicBezTo>
                              <a:cubicBezTo>
                                <a:pt x="5600569" y="7487737"/>
                                <a:pt x="5332430" y="7438700"/>
                                <a:pt x="5088062" y="7459931"/>
                              </a:cubicBezTo>
                              <a:cubicBezTo>
                                <a:pt x="4843694" y="7481162"/>
                                <a:pt x="4671030" y="7471400"/>
                                <a:pt x="4560602" y="7459931"/>
                              </a:cubicBezTo>
                              <a:cubicBezTo>
                                <a:pt x="4450174" y="7448462"/>
                                <a:pt x="4201846" y="7475927"/>
                                <a:pt x="3975249" y="7459931"/>
                              </a:cubicBezTo>
                              <a:cubicBezTo>
                                <a:pt x="3748652" y="7443935"/>
                                <a:pt x="3600529" y="7440746"/>
                                <a:pt x="3505681" y="7459931"/>
                              </a:cubicBezTo>
                              <a:cubicBezTo>
                                <a:pt x="3410833" y="7479116"/>
                                <a:pt x="3153279" y="7485515"/>
                                <a:pt x="2920329" y="7459931"/>
                              </a:cubicBezTo>
                              <a:cubicBezTo>
                                <a:pt x="2687379" y="7434347"/>
                                <a:pt x="2413807" y="7427933"/>
                                <a:pt x="2277085" y="7459931"/>
                              </a:cubicBezTo>
                              <a:cubicBezTo>
                                <a:pt x="2140363" y="7491929"/>
                                <a:pt x="1974623" y="7478770"/>
                                <a:pt x="1807516" y="7459931"/>
                              </a:cubicBezTo>
                              <a:cubicBezTo>
                                <a:pt x="1640409" y="7441092"/>
                                <a:pt x="1442871" y="7429981"/>
                                <a:pt x="1164272" y="7459931"/>
                              </a:cubicBezTo>
                              <a:cubicBezTo>
                                <a:pt x="885673" y="7489881"/>
                                <a:pt x="430281" y="7492548"/>
                                <a:pt x="0" y="7459931"/>
                              </a:cubicBezTo>
                              <a:cubicBezTo>
                                <a:pt x="-14412" y="7219921"/>
                                <a:pt x="23719" y="6888339"/>
                                <a:pt x="0" y="6707156"/>
                              </a:cubicBezTo>
                              <a:cubicBezTo>
                                <a:pt x="-23719" y="6525974"/>
                                <a:pt x="1945" y="6440950"/>
                                <a:pt x="0" y="6252779"/>
                              </a:cubicBezTo>
                              <a:cubicBezTo>
                                <a:pt x="-1945" y="6064608"/>
                                <a:pt x="-23298" y="5954250"/>
                                <a:pt x="0" y="5723802"/>
                              </a:cubicBezTo>
                              <a:cubicBezTo>
                                <a:pt x="23298" y="5493354"/>
                                <a:pt x="-6627" y="5353993"/>
                                <a:pt x="0" y="5194825"/>
                              </a:cubicBezTo>
                              <a:cubicBezTo>
                                <a:pt x="6627" y="5035657"/>
                                <a:pt x="-619" y="4709908"/>
                                <a:pt x="0" y="4442050"/>
                              </a:cubicBezTo>
                              <a:cubicBezTo>
                                <a:pt x="619" y="4174192"/>
                                <a:pt x="-11417" y="4029287"/>
                                <a:pt x="0" y="3689275"/>
                              </a:cubicBezTo>
                              <a:cubicBezTo>
                                <a:pt x="11417" y="3349264"/>
                                <a:pt x="26724" y="3210222"/>
                                <a:pt x="0" y="2936500"/>
                              </a:cubicBezTo>
                              <a:cubicBezTo>
                                <a:pt x="-26724" y="2662779"/>
                                <a:pt x="-12239" y="2506356"/>
                                <a:pt x="0" y="2183725"/>
                              </a:cubicBezTo>
                              <a:cubicBezTo>
                                <a:pt x="12239" y="1861095"/>
                                <a:pt x="13240" y="1857238"/>
                                <a:pt x="0" y="1729348"/>
                              </a:cubicBezTo>
                              <a:cubicBezTo>
                                <a:pt x="-13240" y="1601458"/>
                                <a:pt x="-725" y="1387756"/>
                                <a:pt x="0" y="1200371"/>
                              </a:cubicBezTo>
                              <a:cubicBezTo>
                                <a:pt x="725" y="1012986"/>
                                <a:pt x="-13803" y="870422"/>
                                <a:pt x="0" y="745993"/>
                              </a:cubicBezTo>
                              <a:cubicBezTo>
                                <a:pt x="13803" y="621564"/>
                                <a:pt x="14757" y="182885"/>
                                <a:pt x="0" y="0"/>
                              </a:cubicBezTo>
                              <a:cubicBezTo>
                                <a:pt x="304034" y="19478"/>
                                <a:pt x="453388" y="-11478"/>
                                <a:pt x="694707" y="0"/>
                              </a:cubicBezTo>
                              <a:cubicBezTo>
                                <a:pt x="936026" y="11478"/>
                                <a:pt x="1184992" y="-9372"/>
                                <a:pt x="1528354" y="0"/>
                              </a:cubicBezTo>
                              <a:cubicBezTo>
                                <a:pt x="1871716" y="9372"/>
                                <a:pt x="2149423" y="15666"/>
                                <a:pt x="2362002" y="0"/>
                              </a:cubicBezTo>
                              <a:cubicBezTo>
                                <a:pt x="2574581" y="-15666"/>
                                <a:pt x="2909907" y="24715"/>
                                <a:pt x="3195650" y="0"/>
                              </a:cubicBezTo>
                              <a:cubicBezTo>
                                <a:pt x="3481393" y="-24715"/>
                                <a:pt x="3606612" y="-15627"/>
                                <a:pt x="3751415" y="0"/>
                              </a:cubicBezTo>
                              <a:cubicBezTo>
                                <a:pt x="3896219" y="15627"/>
                                <a:pt x="4400958" y="18239"/>
                                <a:pt x="4585063" y="0"/>
                              </a:cubicBezTo>
                              <a:cubicBezTo>
                                <a:pt x="4769168" y="-18239"/>
                                <a:pt x="5040423" y="-21535"/>
                                <a:pt x="5279769" y="0"/>
                              </a:cubicBezTo>
                              <a:cubicBezTo>
                                <a:pt x="5519115" y="21535"/>
                                <a:pt x="5712864" y="18670"/>
                                <a:pt x="5974476" y="0"/>
                              </a:cubicBezTo>
                              <a:cubicBezTo>
                                <a:pt x="6236088" y="-18670"/>
                                <a:pt x="6736945" y="-46080"/>
                                <a:pt x="6947065" y="0"/>
                              </a:cubicBezTo>
                              <a:cubicBezTo>
                                <a:pt x="6936466" y="240045"/>
                                <a:pt x="6941588" y="359061"/>
                                <a:pt x="6947065" y="567186"/>
                              </a:cubicBezTo>
                              <a:cubicBezTo>
                                <a:pt x="6952542" y="775311"/>
                                <a:pt x="6919819" y="1084801"/>
                                <a:pt x="6947065" y="1260413"/>
                              </a:cubicBezTo>
                              <a:cubicBezTo>
                                <a:pt x="6974311" y="1436025"/>
                                <a:pt x="6921778" y="1705193"/>
                                <a:pt x="6947065" y="2016660"/>
                              </a:cubicBezTo>
                              <a:cubicBezTo>
                                <a:pt x="6972352" y="2328127"/>
                                <a:pt x="6976503" y="2507441"/>
                                <a:pt x="6947065" y="2709888"/>
                              </a:cubicBezTo>
                              <a:cubicBezTo>
                                <a:pt x="6917627" y="2912335"/>
                                <a:pt x="6921530" y="3104794"/>
                                <a:pt x="6947065" y="3403115"/>
                              </a:cubicBezTo>
                              <a:cubicBezTo>
                                <a:pt x="6972600" y="3701436"/>
                                <a:pt x="6960616" y="3780857"/>
                                <a:pt x="6947065" y="3907280"/>
                              </a:cubicBezTo>
                              <a:cubicBezTo>
                                <a:pt x="6933514" y="4033704"/>
                                <a:pt x="6951933" y="4297577"/>
                                <a:pt x="6947065" y="4411445"/>
                              </a:cubicBezTo>
                              <a:cubicBezTo>
                                <a:pt x="6942197" y="4525313"/>
                                <a:pt x="6951200" y="4712179"/>
                                <a:pt x="6947065" y="4915610"/>
                              </a:cubicBezTo>
                              <a:cubicBezTo>
                                <a:pt x="6942930" y="5119041"/>
                                <a:pt x="6977904" y="5342883"/>
                                <a:pt x="6947065" y="5608837"/>
                              </a:cubicBezTo>
                              <a:cubicBezTo>
                                <a:pt x="6916226" y="5874791"/>
                                <a:pt x="6933299" y="6031664"/>
                                <a:pt x="6947065" y="6302064"/>
                              </a:cubicBezTo>
                            </a:path>
                            <a:path w="6947065" h="7459931" fill="none" stroke="0" extrusionOk="0">
                              <a:moveTo>
                                <a:pt x="5789198" y="7459931"/>
                              </a:moveTo>
                              <a:cubicBezTo>
                                <a:pt x="5845412" y="7293781"/>
                                <a:pt x="5884367" y="7093619"/>
                                <a:pt x="5907300" y="6987521"/>
                              </a:cubicBezTo>
                              <a:cubicBezTo>
                                <a:pt x="5930233" y="6881423"/>
                                <a:pt x="5981750" y="6649249"/>
                                <a:pt x="6020771" y="6533637"/>
                              </a:cubicBezTo>
                              <a:cubicBezTo>
                                <a:pt x="6131634" y="6491448"/>
                                <a:pt x="6369470" y="6471244"/>
                                <a:pt x="6502444" y="6413219"/>
                              </a:cubicBezTo>
                              <a:cubicBezTo>
                                <a:pt x="6635418" y="6355194"/>
                                <a:pt x="6756561" y="6371283"/>
                                <a:pt x="6947065" y="6302064"/>
                              </a:cubicBezTo>
                              <a:cubicBezTo>
                                <a:pt x="6865409" y="6384690"/>
                                <a:pt x="6754663" y="6521879"/>
                                <a:pt x="6561109" y="6688020"/>
                              </a:cubicBezTo>
                              <a:cubicBezTo>
                                <a:pt x="6367555" y="6854161"/>
                                <a:pt x="6286801" y="6981241"/>
                                <a:pt x="6163575" y="7085554"/>
                              </a:cubicBezTo>
                              <a:cubicBezTo>
                                <a:pt x="6040349" y="7189867"/>
                                <a:pt x="5883226" y="7358649"/>
                                <a:pt x="5789198" y="7459931"/>
                              </a:cubicBezTo>
                              <a:cubicBezTo>
                                <a:pt x="5585232" y="7448751"/>
                                <a:pt x="5271954" y="7429226"/>
                                <a:pt x="5030170" y="7459931"/>
                              </a:cubicBezTo>
                              <a:cubicBezTo>
                                <a:pt x="4788386" y="7490636"/>
                                <a:pt x="4491985" y="7470129"/>
                                <a:pt x="4329034" y="7459931"/>
                              </a:cubicBezTo>
                              <a:cubicBezTo>
                                <a:pt x="4166083" y="7449733"/>
                                <a:pt x="3862469" y="7445326"/>
                                <a:pt x="3627897" y="7459931"/>
                              </a:cubicBezTo>
                              <a:cubicBezTo>
                                <a:pt x="3393325" y="7474536"/>
                                <a:pt x="3070963" y="7478107"/>
                                <a:pt x="2868869" y="7459931"/>
                              </a:cubicBezTo>
                              <a:cubicBezTo>
                                <a:pt x="2666775" y="7441755"/>
                                <a:pt x="2451852" y="7453609"/>
                                <a:pt x="2341409" y="7459931"/>
                              </a:cubicBezTo>
                              <a:cubicBezTo>
                                <a:pt x="2230966" y="7466253"/>
                                <a:pt x="1974104" y="7466590"/>
                                <a:pt x="1698165" y="7459931"/>
                              </a:cubicBezTo>
                              <a:cubicBezTo>
                                <a:pt x="1422226" y="7453272"/>
                                <a:pt x="1225940" y="7479555"/>
                                <a:pt x="939137" y="7459931"/>
                              </a:cubicBezTo>
                              <a:cubicBezTo>
                                <a:pt x="652334" y="7440307"/>
                                <a:pt x="368722" y="7503773"/>
                                <a:pt x="0" y="7459931"/>
                              </a:cubicBezTo>
                              <a:cubicBezTo>
                                <a:pt x="10189" y="7284470"/>
                                <a:pt x="8078" y="7098494"/>
                                <a:pt x="0" y="6781755"/>
                              </a:cubicBezTo>
                              <a:cubicBezTo>
                                <a:pt x="-8078" y="6465016"/>
                                <a:pt x="-38200" y="6254788"/>
                                <a:pt x="0" y="5954381"/>
                              </a:cubicBezTo>
                              <a:cubicBezTo>
                                <a:pt x="38200" y="5653974"/>
                                <a:pt x="-21840" y="5538901"/>
                                <a:pt x="0" y="5201606"/>
                              </a:cubicBezTo>
                              <a:cubicBezTo>
                                <a:pt x="21840" y="4864311"/>
                                <a:pt x="13902" y="4779285"/>
                                <a:pt x="0" y="4598030"/>
                              </a:cubicBezTo>
                              <a:cubicBezTo>
                                <a:pt x="-13902" y="4416775"/>
                                <a:pt x="-18444" y="4366946"/>
                                <a:pt x="0" y="4143653"/>
                              </a:cubicBezTo>
                              <a:cubicBezTo>
                                <a:pt x="18444" y="3920360"/>
                                <a:pt x="-7052" y="3753254"/>
                                <a:pt x="0" y="3614676"/>
                              </a:cubicBezTo>
                              <a:cubicBezTo>
                                <a:pt x="7052" y="3476098"/>
                                <a:pt x="14353" y="3285474"/>
                                <a:pt x="0" y="3160298"/>
                              </a:cubicBezTo>
                              <a:cubicBezTo>
                                <a:pt x="-14353" y="3035122"/>
                                <a:pt x="37254" y="2750697"/>
                                <a:pt x="0" y="2407523"/>
                              </a:cubicBezTo>
                              <a:cubicBezTo>
                                <a:pt x="-37254" y="2064349"/>
                                <a:pt x="2305" y="2017369"/>
                                <a:pt x="0" y="1878546"/>
                              </a:cubicBezTo>
                              <a:cubicBezTo>
                                <a:pt x="-2305" y="1739723"/>
                                <a:pt x="19467" y="1551823"/>
                                <a:pt x="0" y="1349569"/>
                              </a:cubicBezTo>
                              <a:cubicBezTo>
                                <a:pt x="-19467" y="1147315"/>
                                <a:pt x="16820" y="844383"/>
                                <a:pt x="0" y="671394"/>
                              </a:cubicBezTo>
                              <a:cubicBezTo>
                                <a:pt x="-16820" y="498406"/>
                                <a:pt x="-23753" y="299247"/>
                                <a:pt x="0" y="0"/>
                              </a:cubicBezTo>
                              <a:cubicBezTo>
                                <a:pt x="166533" y="-6044"/>
                                <a:pt x="463619" y="10658"/>
                                <a:pt x="625236" y="0"/>
                              </a:cubicBezTo>
                              <a:cubicBezTo>
                                <a:pt x="786853" y="-10658"/>
                                <a:pt x="936054" y="1884"/>
                                <a:pt x="1181001" y="0"/>
                              </a:cubicBezTo>
                              <a:cubicBezTo>
                                <a:pt x="1425949" y="-1884"/>
                                <a:pt x="1686060" y="-18383"/>
                                <a:pt x="1945178" y="0"/>
                              </a:cubicBezTo>
                              <a:cubicBezTo>
                                <a:pt x="2204296" y="18383"/>
                                <a:pt x="2383099" y="24873"/>
                                <a:pt x="2570414" y="0"/>
                              </a:cubicBezTo>
                              <a:cubicBezTo>
                                <a:pt x="2757729" y="-24873"/>
                                <a:pt x="2992178" y="26642"/>
                                <a:pt x="3334591" y="0"/>
                              </a:cubicBezTo>
                              <a:cubicBezTo>
                                <a:pt x="3677004" y="-26642"/>
                                <a:pt x="3729051" y="-12093"/>
                                <a:pt x="4029298" y="0"/>
                              </a:cubicBezTo>
                              <a:cubicBezTo>
                                <a:pt x="4329545" y="12093"/>
                                <a:pt x="4421297" y="6196"/>
                                <a:pt x="4724004" y="0"/>
                              </a:cubicBezTo>
                              <a:cubicBezTo>
                                <a:pt x="5026711" y="-6196"/>
                                <a:pt x="5116285" y="-2063"/>
                                <a:pt x="5279769" y="0"/>
                              </a:cubicBezTo>
                              <a:cubicBezTo>
                                <a:pt x="5443253" y="2063"/>
                                <a:pt x="5777232" y="36294"/>
                                <a:pt x="6113417" y="0"/>
                              </a:cubicBezTo>
                              <a:cubicBezTo>
                                <a:pt x="6449602" y="-36294"/>
                                <a:pt x="6647665" y="3678"/>
                                <a:pt x="6947065" y="0"/>
                              </a:cubicBezTo>
                              <a:cubicBezTo>
                                <a:pt x="6936538" y="149941"/>
                                <a:pt x="6936201" y="244779"/>
                                <a:pt x="6947065" y="441144"/>
                              </a:cubicBezTo>
                              <a:cubicBezTo>
                                <a:pt x="6957929" y="637509"/>
                                <a:pt x="6920256" y="832979"/>
                                <a:pt x="6947065" y="1197392"/>
                              </a:cubicBezTo>
                              <a:cubicBezTo>
                                <a:pt x="6973874" y="1561805"/>
                                <a:pt x="6970332" y="1577663"/>
                                <a:pt x="6947065" y="1701557"/>
                              </a:cubicBezTo>
                              <a:cubicBezTo>
                                <a:pt x="6923798" y="1825451"/>
                                <a:pt x="6956034" y="1940284"/>
                                <a:pt x="6947065" y="2142702"/>
                              </a:cubicBezTo>
                              <a:cubicBezTo>
                                <a:pt x="6938096" y="2345120"/>
                                <a:pt x="6945167" y="2492950"/>
                                <a:pt x="6947065" y="2646867"/>
                              </a:cubicBezTo>
                              <a:cubicBezTo>
                                <a:pt x="6948963" y="2800784"/>
                                <a:pt x="6927116" y="3176529"/>
                                <a:pt x="6947065" y="3340094"/>
                              </a:cubicBezTo>
                              <a:cubicBezTo>
                                <a:pt x="6967014" y="3503659"/>
                                <a:pt x="6969196" y="3786584"/>
                                <a:pt x="6947065" y="4033321"/>
                              </a:cubicBezTo>
                              <a:cubicBezTo>
                                <a:pt x="6924934" y="4280058"/>
                                <a:pt x="6909636" y="4577374"/>
                                <a:pt x="6947065" y="4789569"/>
                              </a:cubicBezTo>
                              <a:cubicBezTo>
                                <a:pt x="6984494" y="5001764"/>
                                <a:pt x="6962058" y="5181289"/>
                                <a:pt x="6947065" y="5482796"/>
                              </a:cubicBezTo>
                              <a:cubicBezTo>
                                <a:pt x="6932072" y="5784303"/>
                                <a:pt x="6912226" y="6015358"/>
                                <a:pt x="6947065" y="6302064"/>
                              </a:cubicBezTo>
                            </a:path>
                          </a:pathLst>
                        </a:custGeom>
                        <a:solidFill>
                          <a:schemeClr val="bg1"/>
                        </a:solidFill>
                        <a:ln w="28575">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2930177806">
                                <a:prstGeom prst="foldedCorner">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0226" id="Rectangle: Folded Corner 27" o:spid="_x0000_s1026" style="position:absolute;margin-left:-37pt;margin-top:-10.15pt;width:558pt;height:64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47065,745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" path="m,nsc276210,-2450,416682,-16303,555765,v139084,16303,498473,36097,833648,c1724588,-36097,1774572,-22544,2084120,v309548,22544,407018,27912,694706,c3066514,-27912,3337778,14333,3612474,v274696,-14333,297489,-4358,486294,c4287573,4358,4702358,23519,4862946,v160588,-23519,420354,-3167,833647,c6109886,3167,6070036,-17488,6182888,v112852,17488,604353,7243,764177,c6951037,142496,6939023,278588,6947065,441144v8042,162556,-26597,460148,,756248c6973662,1493492,6967690,1428000,6947065,1638537v-20625,210537,4968,273453,,504165c6942097,2373415,6971907,2622183,6947065,2835929v-24842,213746,2686,437322,,630206c6944379,3659019,6945530,3950112,6947065,4096342v1535,146230,-31297,458018,,756247c6978362,5150818,6926227,5302812,6947065,5608837v20838,306025,-33937,493929,,693227c6790606,6483722,6705698,6562381,6595845,6653284v-109853,90903,-294653,264003,-409113,409113c6072272,7207507,5917406,7316855,5789198,7459931v-261383,-30913,-484886,18552,-643244,c4987596,7441379,4733752,7451090,4560602,7459931v-173150,8841,-363586,18041,-585353,c3753482,7441890,3594133,7465640,3274113,7459931v-320020,-5709,-334282,10506,-469568,c2669259,7449425,2384637,7450828,2161301,7459931v-223336,9103,-416484,12683,-527461,c1522863,7447248,1201156,7471108,1048488,7459931v-152668,-11177,-614320,543,-1048488,c-12267,7356654,-15762,7170429,,7005553,15762,6840677,6319,6469518,,6327378,-6319,6185239,-30122,5984901,,5649202,30122,5313503,23285,5206480,,4896427,-23285,4586374,26309,4509829,,4143653,-26309,3777477,-12655,3846983,,3689275,12655,3531567,-9522,3340604,,3234897,9522,3129190,-10401,2819290,,2482122,10401,2144955,2992,2118895,,1878546,-2992,1638197,-7032,1365237,,1051172,7032,737107,-2978,356538,,xem5789198,7459931nsc5829341,7332386,5888249,7151885,5904985,6996784v16735,-155101,82939,-345789,115786,-463147c6164659,6485557,6344522,6456815,6483918,6417851v139396,-38964,334739,-81602,463147,-115787c6815675,6430099,6656670,6564077,6572688,6676441v-83982,112364,-255127,278689,-409113,409113c6009589,7215978,5887624,7363134,5789198,7459931xem5789198,7459931nfc5850307,7247683,5829967,7224607,5898037,7024573v68071,-200034,93619,-324104,122734,-490936c6187576,6486947,6331739,6448347,6474655,6420166v142916,-28181,250665,-76300,472410,-118102c6781556,6438609,6675486,6607665,6584267,6664862v-91219,57197,-199749,228369,-409113,409113c5965790,7254719,5945477,7331944,5789198,7459931v-188629,27806,-456768,-21231,-701136,c4843694,7481162,4671030,7471400,4560602,7459931v-110428,-11469,-358756,15996,-585353,c3748652,7443935,3600529,7440746,3505681,7459931v-94848,19185,-352402,25584,-585352,c2687379,7434347,2413807,7427933,2277085,7459931v-136722,31998,-302462,18839,-469569,c1640409,7441092,1442871,7429981,1164272,7459931v-278599,29950,-733991,32617,-1164272,c-14412,7219921,23719,6888339,,6707156,-23719,6525974,1945,6440950,,6252779,-1945,6064608,-23298,5954250,,5723802,23298,5493354,-6627,5353993,,5194825,6627,5035657,-619,4709908,,4442050,619,4174192,-11417,4029287,,3689275,11417,3349264,26724,3210222,,2936500,-26724,2662779,-12239,2506356,,2183725,12239,1861095,13240,1857238,,1729348,-13240,1601458,-725,1387756,,1200371,725,1012986,-13803,870422,,745993,13803,621564,14757,182885,,,304034,19478,453388,-11478,694707,v241319,11478,490285,-9372,833647,c1871716,9372,2149423,15666,2362002,v212579,-15666,547905,24715,833648,c3481393,-24715,3606612,-15627,3751415,v144804,15627,649543,18239,833648,c4769168,-18239,5040423,-21535,5279769,v239346,21535,433095,18670,694707,c6236088,-18670,6736945,-46080,6947065,v-10599,240045,-5477,359061,,567186c6952542,775311,6919819,1084801,6947065,1260413v27246,175612,-25287,444780,,756247c6972352,2328127,6976503,2507441,6947065,2709888v-29438,202447,-25535,394906,,693227c6972600,3701436,6960616,3780857,6947065,3907280v-13551,126424,4868,390297,,504165c6942197,4525313,6951200,4712179,6947065,4915610v-4135,203431,30839,427273,,693227c6916226,5874791,6933299,6031664,6947065,6302064em5789198,7459931nfnsc5845412,7293781,5884367,7093619,5907300,6987521v22933,-106098,74450,-338272,113471,-453884c6131634,6491448,6369470,6471244,6502444,6413219v132974,-58025,254117,-41936,444621,-111155c6865409,6384690,6754663,6521879,6561109,6688020v-193554,166141,-274308,293221,-397534,397534c6040349,7189867,5883226,7358649,5789198,7459931v-203966,-11180,-517244,-30705,-759028,c4788386,7490636,4491985,7470129,4329034,7459931v-162951,-10198,-466565,-14605,-701137,c3393325,7474536,3070963,7478107,2868869,7459931v-202094,-18176,-417017,-6322,-527460,c2230966,7466253,1974104,7466590,1698165,7459931v-275939,-6659,-472225,19624,-759028,c652334,7440307,368722,7503773,,7459931,10189,7284470,8078,7098494,,6781755,-8078,6465016,-38200,6254788,,5954381,38200,5653974,-21840,5538901,,5201606,21840,4864311,13902,4779285,,4598030,-13902,4416775,-18444,4366946,,4143653,18444,3920360,-7052,3753254,,3614676,7052,3476098,14353,3285474,,3160298,-14353,3035122,37254,2750697,,2407523,-37254,2064349,2305,2017369,,1878546,-2305,1739723,19467,1551823,,1349569,-19467,1147315,16820,844383,,671394,-16820,498406,-23753,299247,,,166533,-6044,463619,10658,625236,v161617,-10658,310818,1884,555765,c1425949,-1884,1686060,-18383,1945178,v259118,18383,437921,24873,625236,c2757729,-24873,2992178,26642,3334591,v342413,-26642,394460,-12093,694707,c4329545,12093,4421297,6196,4724004,v302707,-6196,392281,-2063,555765,c5443253,2063,5777232,36294,6113417,v336185,-36294,534248,3678,833648,c6936538,149941,6936201,244779,6947065,441144v10864,196365,-26809,391835,,756248c6973874,1561805,6970332,1577663,6947065,1701557v-23267,123894,8969,238727,,441145c6938096,2345120,6945167,2492950,6947065,2646867v1898,153917,-19949,529662,,693227c6967014,3503659,6969196,3786584,6947065,4033321v-22131,246737,-37429,544053,,756248c6984494,5001764,6962058,5181289,6947065,5482796v-14993,301507,-34839,532562,,819268e" fillcolor="white [3212]" strokecolor="#1f4d78 [1604]" strokeweight="2.25pt">
                <v:stroke joinstyle="miter"/>
                <v:path arrowok="t" o:extrusionok="f" o:connecttype="custom" o:connectlocs="5905477,8134350;6016502,7659633;6141701,7124314;6604701,7000584;7086600,6871805;6716515,7267402;6299185,7713501;5905477,8134350;5190258,8134350;4652204,8134350;4055094,8134350;3576094,8134350;2978985,8134350;2322821,8134350;1843821,8134350;1187657,8134350;0,8134350;0,7313520;0,6818065;0,6241265;0,5664466;0,4843636;0,4022806;0,3201976;0,2381146;0,1885691;0,1308891;0,813435;0,0;708661,0;1559052,0;2409444,0;3259836,0;3826764,0;4677156,0;5385816,0;6094476,0;7086600,0;7086600,618463;7086600,1374361;7086600,2198977;7086600,2954877;7086600,3710775;7086600,4260520;7086600,4810264;7086600,5360008;7086600,6115907;7086600,6871805" o:connectangles="0,0,0,0,0,0,0,0,0,0,0,0,0,0,0,0,0,0,0,0,0,0,0,0,0,0,0,0,0,0,0,0,0,0,0,0,0,0,0,0,0,0,0,0,0,0,0,0"/>
              </v:shape>
            </w:pict>
          </mc:Fallback>
        </mc:AlternateContent>
      </w:r>
      <w:r w:rsidR="00C5318D" w:rsidRPr="001223E8">
        <w:rPr>
          <w:rFonts w:ascii="Arial" w:eastAsia="Arial" w:hAnsi="Arial" w:cs="Arial"/>
          <w:b/>
          <w:sz w:val="44"/>
          <w:szCs w:val="44"/>
        </w:rPr>
        <w:tab/>
      </w:r>
      <w:r w:rsidR="00AE17E0" w:rsidRPr="001223E8">
        <w:rPr>
          <w:rFonts w:ascii="Arial" w:eastAsia="Times New Roman" w:hAnsi="Arial" w:cs="Arial"/>
          <w:color w:val="282828"/>
          <w:sz w:val="47"/>
          <w:szCs w:val="47"/>
        </w:rPr>
        <w:t>This is to certify that</w:t>
      </w:r>
    </w:p>
    <w:tbl>
      <w:tblPr>
        <w:tblpPr w:leftFromText="180" w:rightFromText="180" w:vertAnchor="text" w:horzAnchor="margin" w:tblpXSpec="center" w:tblpY="263"/>
        <w:tblOverlap w:val="never"/>
        <w:tblW w:w="0" w:type="auto"/>
        <w:tblCellMar>
          <w:top w:w="15" w:type="dxa"/>
          <w:left w:w="15" w:type="dxa"/>
          <w:bottom w:w="15" w:type="dxa"/>
          <w:right w:w="15" w:type="dxa"/>
        </w:tblCellMar>
        <w:tblLook w:val="04A0" w:firstRow="1" w:lastRow="0" w:firstColumn="1" w:lastColumn="0" w:noHBand="0" w:noVBand="1"/>
      </w:tblPr>
      <w:tblGrid>
        <w:gridCol w:w="785"/>
        <w:gridCol w:w="5303"/>
      </w:tblGrid>
      <w:tr w:rsidR="00AE17E0" w:rsidRPr="001223E8" w14:paraId="72A05E01" w14:textId="77777777" w:rsidTr="00046609">
        <w:tc>
          <w:tcPr>
            <w:tcW w:w="0" w:type="auto"/>
            <w:tcMar>
              <w:top w:w="0" w:type="dxa"/>
              <w:left w:w="115" w:type="dxa"/>
              <w:bottom w:w="0" w:type="dxa"/>
              <w:right w:w="115" w:type="dxa"/>
            </w:tcMar>
            <w:hideMark/>
          </w:tcPr>
          <w:p w14:paraId="3FBF8756" w14:textId="775E9A2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bottom w:val="dashed" w:sz="4" w:space="0" w:color="000000"/>
            </w:tcBorders>
            <w:tcMar>
              <w:top w:w="0" w:type="dxa"/>
              <w:left w:w="115" w:type="dxa"/>
              <w:bottom w:w="0" w:type="dxa"/>
              <w:right w:w="115" w:type="dxa"/>
            </w:tcMar>
            <w:hideMark/>
          </w:tcPr>
          <w:p w14:paraId="31B7C8D5" w14:textId="69FF169E"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LE VIET DONG</w:t>
            </w:r>
          </w:p>
        </w:tc>
      </w:tr>
      <w:tr w:rsidR="00AE17E0" w:rsidRPr="001223E8" w14:paraId="704A6466" w14:textId="77777777" w:rsidTr="00046609">
        <w:tc>
          <w:tcPr>
            <w:tcW w:w="0" w:type="auto"/>
            <w:tcMar>
              <w:top w:w="0" w:type="dxa"/>
              <w:left w:w="115" w:type="dxa"/>
              <w:bottom w:w="0" w:type="dxa"/>
              <w:right w:w="115" w:type="dxa"/>
            </w:tcMar>
            <w:hideMark/>
          </w:tcPr>
          <w:p w14:paraId="0D434946" w14:textId="672B7F9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00FB4897"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top w:val="dashed" w:sz="4" w:space="0" w:color="000000"/>
              <w:bottom w:val="dashed" w:sz="4" w:space="0" w:color="000000"/>
            </w:tcBorders>
            <w:tcMar>
              <w:top w:w="0" w:type="dxa"/>
              <w:left w:w="115" w:type="dxa"/>
              <w:bottom w:w="0" w:type="dxa"/>
              <w:right w:w="115" w:type="dxa"/>
            </w:tcMar>
            <w:hideMark/>
          </w:tcPr>
          <w:p w14:paraId="695EAE1C" w14:textId="24C9E971"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TRAN THU HUY</w:t>
            </w:r>
          </w:p>
        </w:tc>
      </w:tr>
      <w:tr w:rsidR="00AE17E0" w:rsidRPr="001223E8" w14:paraId="01828AAE" w14:textId="77777777" w:rsidTr="00046609">
        <w:tc>
          <w:tcPr>
            <w:tcW w:w="0" w:type="auto"/>
            <w:tcMar>
              <w:top w:w="0" w:type="dxa"/>
              <w:left w:w="115" w:type="dxa"/>
              <w:bottom w:w="0" w:type="dxa"/>
              <w:right w:w="115" w:type="dxa"/>
            </w:tcMar>
            <w:hideMark/>
          </w:tcPr>
          <w:p w14:paraId="70FAA366" w14:textId="77777777"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Mr.</w:t>
            </w:r>
          </w:p>
        </w:tc>
        <w:tc>
          <w:tcPr>
            <w:tcW w:w="0" w:type="auto"/>
            <w:tcBorders>
              <w:top w:val="dashed" w:sz="4" w:space="0" w:color="000000"/>
              <w:bottom w:val="dashed" w:sz="4" w:space="0" w:color="000000"/>
            </w:tcBorders>
            <w:tcMar>
              <w:top w:w="0" w:type="dxa"/>
              <w:left w:w="115" w:type="dxa"/>
              <w:bottom w:w="0" w:type="dxa"/>
              <w:right w:w="115" w:type="dxa"/>
            </w:tcMar>
            <w:hideMark/>
          </w:tcPr>
          <w:p w14:paraId="5A5B741E" w14:textId="7FA241E2"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HUYNH TAN PHUOC</w:t>
            </w:r>
          </w:p>
        </w:tc>
      </w:tr>
      <w:tr w:rsidR="00AE17E0" w:rsidRPr="001223E8" w14:paraId="15BDE6DC" w14:textId="77777777" w:rsidTr="00046609">
        <w:tc>
          <w:tcPr>
            <w:tcW w:w="0" w:type="auto"/>
            <w:tcMar>
              <w:top w:w="0" w:type="dxa"/>
              <w:left w:w="115" w:type="dxa"/>
              <w:bottom w:w="0" w:type="dxa"/>
              <w:right w:w="115" w:type="dxa"/>
            </w:tcMar>
          </w:tcPr>
          <w:p w14:paraId="6066A482" w14:textId="027B0FAE"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CC1E6BE" w14:textId="709B2EDC"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NGUYEN NHAT MINH</w:t>
            </w:r>
          </w:p>
        </w:tc>
      </w:tr>
      <w:tr w:rsidR="00AE17E0" w:rsidRPr="001223E8" w14:paraId="21FB8691" w14:textId="77777777" w:rsidTr="00046609">
        <w:tc>
          <w:tcPr>
            <w:tcW w:w="0" w:type="auto"/>
            <w:tcMar>
              <w:top w:w="0" w:type="dxa"/>
              <w:left w:w="115" w:type="dxa"/>
              <w:bottom w:w="0" w:type="dxa"/>
              <w:right w:w="115" w:type="dxa"/>
            </w:tcMar>
          </w:tcPr>
          <w:p w14:paraId="084ECE82" w14:textId="46152A41"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255005B" w14:textId="2204C5D8"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CAO TIEN NAM</w:t>
            </w:r>
          </w:p>
        </w:tc>
      </w:tr>
    </w:tbl>
    <w:p w14:paraId="0EA34277" w14:textId="77777777" w:rsidR="00AE17E0" w:rsidRPr="001223E8" w:rsidRDefault="00AE17E0" w:rsidP="00AE17E0">
      <w:pPr>
        <w:spacing w:before="62" w:after="120" w:line="240" w:lineRule="auto"/>
        <w:ind w:left="426"/>
        <w:jc w:val="center"/>
        <w:rPr>
          <w:rFonts w:ascii="Arial" w:eastAsia="Times New Roman" w:hAnsi="Arial" w:cs="Arial"/>
          <w:color w:val="282828"/>
          <w:sz w:val="37"/>
          <w:szCs w:val="37"/>
        </w:rPr>
      </w:pPr>
      <w:r w:rsidRPr="001223E8">
        <w:rPr>
          <w:rFonts w:ascii="Arial" w:eastAsia="Times New Roman" w:hAnsi="Arial" w:cs="Arial"/>
          <w:color w:val="282828"/>
          <w:sz w:val="37"/>
          <w:szCs w:val="37"/>
        </w:rPr>
        <w:br w:type="textWrapping" w:clear="all"/>
      </w:r>
    </w:p>
    <w:p w14:paraId="7D5C0F66" w14:textId="2776ABA3" w:rsidR="00AE17E0" w:rsidRPr="001223E8" w:rsidRDefault="00AE17E0" w:rsidP="00AE17E0">
      <w:pPr>
        <w:spacing w:before="62" w:after="120" w:line="240" w:lineRule="auto"/>
        <w:ind w:left="426"/>
        <w:jc w:val="center"/>
        <w:rPr>
          <w:rFonts w:ascii="Arial" w:eastAsia="Times New Roman" w:hAnsi="Arial" w:cs="Arial"/>
          <w:sz w:val="24"/>
          <w:szCs w:val="24"/>
        </w:rPr>
      </w:pPr>
      <w:r w:rsidRPr="001223E8">
        <w:rPr>
          <w:rFonts w:ascii="Arial" w:eastAsia="Times New Roman" w:hAnsi="Arial" w:cs="Arial"/>
          <w:color w:val="282828"/>
          <w:sz w:val="37"/>
          <w:szCs w:val="37"/>
        </w:rPr>
        <w:t>Have successfully Designed &amp; Developed</w:t>
      </w:r>
    </w:p>
    <w:tbl>
      <w:tblPr>
        <w:tblW w:w="0" w:type="auto"/>
        <w:tblInd w:w="3152" w:type="dxa"/>
        <w:tblCellMar>
          <w:top w:w="15" w:type="dxa"/>
          <w:left w:w="15" w:type="dxa"/>
          <w:bottom w:w="15" w:type="dxa"/>
          <w:right w:w="15" w:type="dxa"/>
        </w:tblCellMar>
        <w:tblLook w:val="04A0" w:firstRow="1" w:lastRow="0" w:firstColumn="1" w:lastColumn="0" w:noHBand="0" w:noVBand="1"/>
      </w:tblPr>
      <w:tblGrid>
        <w:gridCol w:w="953"/>
        <w:gridCol w:w="953"/>
        <w:gridCol w:w="953"/>
      </w:tblGrid>
      <w:tr w:rsidR="00AE17E0" w:rsidRPr="001223E8" w14:paraId="5AF1169D" w14:textId="77777777" w:rsidTr="00FB4897">
        <w:tc>
          <w:tcPr>
            <w:tcW w:w="0" w:type="auto"/>
            <w:tcMar>
              <w:top w:w="0" w:type="dxa"/>
              <w:left w:w="115" w:type="dxa"/>
              <w:bottom w:w="0" w:type="dxa"/>
              <w:right w:w="115" w:type="dxa"/>
            </w:tcMar>
            <w:hideMark/>
          </w:tcPr>
          <w:p w14:paraId="4FC7B7C3" w14:textId="77777777" w:rsidR="00AE17E0" w:rsidRPr="001223E8" w:rsidRDefault="00AE17E0" w:rsidP="00FB4897">
            <w:pPr>
              <w:spacing w:after="0" w:line="240" w:lineRule="auto"/>
              <w:rPr>
                <w:rFonts w:ascii="Arial" w:eastAsia="Times New Roman" w:hAnsi="Arial" w:cs="Arial"/>
                <w:sz w:val="24"/>
                <w:szCs w:val="24"/>
              </w:rPr>
            </w:pPr>
          </w:p>
        </w:tc>
        <w:tc>
          <w:tcPr>
            <w:tcW w:w="0" w:type="auto"/>
            <w:tcBorders>
              <w:top w:val="dashed" w:sz="8" w:space="0" w:color="000000"/>
            </w:tcBorders>
            <w:tcMar>
              <w:top w:w="0" w:type="dxa"/>
              <w:left w:w="115" w:type="dxa"/>
              <w:bottom w:w="0" w:type="dxa"/>
              <w:right w:w="115" w:type="dxa"/>
            </w:tcMar>
            <w:hideMark/>
          </w:tcPr>
          <w:p w14:paraId="3BE1897C" w14:textId="77777777" w:rsidR="00AE17E0" w:rsidRPr="001223E8" w:rsidRDefault="00AE17E0" w:rsidP="00FB4897">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14:paraId="56642520" w14:textId="77777777" w:rsidR="00AE17E0" w:rsidRPr="001223E8" w:rsidRDefault="00AE17E0" w:rsidP="00FB4897">
            <w:pPr>
              <w:spacing w:after="0" w:line="240" w:lineRule="auto"/>
              <w:rPr>
                <w:rFonts w:ascii="Arial" w:eastAsia="Times New Roman" w:hAnsi="Arial" w:cs="Arial"/>
                <w:sz w:val="24"/>
                <w:szCs w:val="24"/>
              </w:rPr>
            </w:pPr>
          </w:p>
        </w:tc>
      </w:tr>
      <w:tr w:rsidR="00AE17E0" w:rsidRPr="001223E8" w14:paraId="2D0ADF17" w14:textId="77777777" w:rsidTr="00FB4897">
        <w:tc>
          <w:tcPr>
            <w:tcW w:w="0" w:type="auto"/>
            <w:gridSpan w:val="3"/>
            <w:tcBorders>
              <w:bottom w:val="dashed" w:sz="18" w:space="0" w:color="000000"/>
            </w:tcBorders>
            <w:tcMar>
              <w:top w:w="0" w:type="dxa"/>
              <w:left w:w="115" w:type="dxa"/>
              <w:bottom w:w="0" w:type="dxa"/>
              <w:right w:w="115" w:type="dxa"/>
            </w:tcMar>
            <w:hideMark/>
          </w:tcPr>
          <w:p w14:paraId="6DFD64A4" w14:textId="7A66F34C" w:rsidR="00AE17E0" w:rsidRPr="001223E8" w:rsidRDefault="00FB4897" w:rsidP="00FB4897">
            <w:pPr>
              <w:spacing w:before="62" w:after="120" w:line="240" w:lineRule="auto"/>
              <w:jc w:val="both"/>
              <w:rPr>
                <w:rFonts w:ascii="Arial" w:eastAsia="Times New Roman" w:hAnsi="Arial" w:cs="Arial"/>
                <w:sz w:val="24"/>
                <w:szCs w:val="24"/>
                <w:lang w:val="en-US"/>
              </w:rPr>
            </w:pPr>
            <w:r w:rsidRPr="001223E8">
              <w:rPr>
                <w:rFonts w:ascii="Arial" w:eastAsia="Times New Roman" w:hAnsi="Arial" w:cs="Arial"/>
                <w:b/>
                <w:bCs/>
                <w:color w:val="000000"/>
                <w:sz w:val="52"/>
                <w:szCs w:val="52"/>
                <w:lang w:val="en-US"/>
              </w:rPr>
              <w:t>MY IMAGE</w:t>
            </w:r>
          </w:p>
        </w:tc>
      </w:tr>
    </w:tbl>
    <w:p w14:paraId="0FEE0546" w14:textId="77777777" w:rsidR="00046609" w:rsidRPr="001223E8" w:rsidRDefault="00046609" w:rsidP="00046609">
      <w:pPr>
        <w:spacing w:before="62" w:after="120" w:line="240" w:lineRule="auto"/>
        <w:ind w:left="426" w:hanging="993"/>
        <w:jc w:val="center"/>
        <w:rPr>
          <w:rFonts w:ascii="Arial" w:eastAsia="Times New Roman" w:hAnsi="Arial" w:cs="Arial"/>
          <w:color w:val="282828"/>
          <w:sz w:val="37"/>
          <w:szCs w:val="37"/>
        </w:rPr>
      </w:pPr>
    </w:p>
    <w:p w14:paraId="187E4A14" w14:textId="36D47735" w:rsidR="00046609" w:rsidRPr="001223E8" w:rsidRDefault="00046609" w:rsidP="00046609">
      <w:pPr>
        <w:spacing w:before="62" w:after="120" w:line="240" w:lineRule="auto"/>
        <w:ind w:left="426" w:hanging="993"/>
        <w:jc w:val="center"/>
        <w:rPr>
          <w:rFonts w:ascii="Arial" w:eastAsia="Times New Roman" w:hAnsi="Arial" w:cs="Arial"/>
          <w:sz w:val="24"/>
          <w:szCs w:val="24"/>
        </w:rPr>
      </w:pPr>
      <w:r w:rsidRPr="001223E8">
        <w:rPr>
          <w:rFonts w:ascii="Arial" w:eastAsia="Times New Roman" w:hAnsi="Arial" w:cs="Arial"/>
          <w:color w:val="282828"/>
          <w:sz w:val="37"/>
          <w:szCs w:val="37"/>
        </w:rPr>
        <w:t>Submitted by:</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6268"/>
      </w:tblGrid>
      <w:tr w:rsidR="00046609" w:rsidRPr="001223E8" w14:paraId="72386D03" w14:textId="77777777" w:rsidTr="00046609">
        <w:tc>
          <w:tcPr>
            <w:tcW w:w="0" w:type="auto"/>
            <w:tcBorders>
              <w:bottom w:val="dashed" w:sz="18" w:space="0" w:color="000000"/>
            </w:tcBorders>
            <w:tcMar>
              <w:top w:w="0" w:type="dxa"/>
              <w:left w:w="115" w:type="dxa"/>
              <w:bottom w:w="0" w:type="dxa"/>
              <w:right w:w="115" w:type="dxa"/>
            </w:tcMar>
            <w:hideMark/>
          </w:tcPr>
          <w:p w14:paraId="3FEC95B7" w14:textId="41DD6B8C" w:rsidR="00046609" w:rsidRPr="001223E8" w:rsidRDefault="00046609" w:rsidP="00FB4897">
            <w:pPr>
              <w:spacing w:before="62" w:after="120" w:line="240" w:lineRule="auto"/>
              <w:jc w:val="center"/>
              <w:rPr>
                <w:rFonts w:ascii="Arial" w:eastAsia="Times New Roman" w:hAnsi="Arial" w:cs="Arial"/>
                <w:sz w:val="24"/>
                <w:szCs w:val="24"/>
                <w:lang w:val="en-US"/>
              </w:rPr>
            </w:pPr>
            <w:r w:rsidRPr="001223E8">
              <w:rPr>
                <w:rFonts w:ascii="Arial" w:eastAsia="Times New Roman" w:hAnsi="Arial" w:cs="Arial"/>
                <w:b/>
                <w:bCs/>
                <w:color w:val="000000"/>
                <w:sz w:val="44"/>
                <w:szCs w:val="44"/>
              </w:rPr>
              <w:t xml:space="preserve">Mr. </w:t>
            </w:r>
            <w:r w:rsidR="00FB4897" w:rsidRPr="001223E8">
              <w:rPr>
                <w:rFonts w:ascii="Arial" w:eastAsia="Times New Roman" w:hAnsi="Arial" w:cs="Arial"/>
                <w:b/>
                <w:bCs/>
                <w:color w:val="000000"/>
                <w:sz w:val="44"/>
                <w:szCs w:val="44"/>
                <w:lang w:val="en-US"/>
              </w:rPr>
              <w:t>TRUONG THANH TRUNG</w:t>
            </w:r>
          </w:p>
        </w:tc>
      </w:tr>
    </w:tbl>
    <w:p w14:paraId="4140B7B2" w14:textId="77777777" w:rsidR="00046609" w:rsidRPr="001223E8" w:rsidRDefault="00046609" w:rsidP="00046609">
      <w:pPr>
        <w:spacing w:before="62" w:after="120" w:line="240" w:lineRule="auto"/>
        <w:ind w:left="2160" w:firstLine="720"/>
        <w:rPr>
          <w:rFonts w:ascii="Arial" w:eastAsia="Times New Roman" w:hAnsi="Arial" w:cs="Arial"/>
          <w:color w:val="282828"/>
          <w:sz w:val="37"/>
          <w:szCs w:val="37"/>
        </w:rPr>
      </w:pPr>
    </w:p>
    <w:p w14:paraId="208A3BF9" w14:textId="21D69C8E" w:rsidR="00046609" w:rsidRPr="001223E8" w:rsidRDefault="00046609" w:rsidP="00046609">
      <w:pPr>
        <w:spacing w:before="62" w:after="120" w:line="240" w:lineRule="auto"/>
        <w:ind w:left="2160" w:firstLine="720"/>
        <w:rPr>
          <w:rFonts w:ascii="Arial" w:eastAsia="Times New Roman" w:hAnsi="Arial" w:cs="Arial"/>
          <w:sz w:val="24"/>
          <w:szCs w:val="24"/>
        </w:rPr>
      </w:pPr>
      <w:r w:rsidRPr="001223E8">
        <w:rPr>
          <w:rFonts w:ascii="Arial" w:eastAsia="Times New Roman" w:hAnsi="Arial" w:cs="Arial"/>
          <w:color w:val="282828"/>
          <w:sz w:val="37"/>
          <w:szCs w:val="37"/>
        </w:rPr>
        <w:t>Date Of Issue:</w:t>
      </w:r>
    </w:p>
    <w:p w14:paraId="52326F99" w14:textId="2CB86D79" w:rsidR="00C57208" w:rsidRPr="001223E8" w:rsidRDefault="00046609" w:rsidP="00046609">
      <w:pPr>
        <w:pBdr>
          <w:bottom w:val="dashSmallGap" w:sz="4" w:space="1" w:color="auto"/>
        </w:pBdr>
        <w:spacing w:after="120" w:line="240" w:lineRule="auto"/>
        <w:ind w:left="1843" w:right="1827"/>
        <w:rPr>
          <w:rFonts w:ascii="Arial" w:eastAsia="Arial" w:hAnsi="Arial" w:cs="Arial"/>
          <w:sz w:val="30"/>
          <w:szCs w:val="30"/>
        </w:rPr>
      </w:pPr>
      <w:r w:rsidRPr="001223E8">
        <w:rPr>
          <w:rFonts w:ascii="Arial" w:eastAsia="Times New Roman" w:hAnsi="Arial" w:cs="Arial"/>
          <w:sz w:val="24"/>
          <w:szCs w:val="24"/>
        </w:rPr>
        <w:tab/>
      </w:r>
      <w:r w:rsidRPr="001223E8">
        <w:rPr>
          <w:rFonts w:ascii="Arial" w:eastAsia="Times New Roman" w:hAnsi="Arial" w:cs="Arial"/>
          <w:sz w:val="24"/>
          <w:szCs w:val="24"/>
        </w:rPr>
        <w:tab/>
      </w:r>
      <w:r w:rsidRPr="001223E8">
        <w:rPr>
          <w:rFonts w:ascii="Arial" w:eastAsia="Times New Roman" w:hAnsi="Arial" w:cs="Arial"/>
          <w:sz w:val="24"/>
          <w:szCs w:val="24"/>
        </w:rPr>
        <w:tab/>
      </w:r>
      <w:r w:rsidR="0057389F">
        <w:rPr>
          <w:rFonts w:ascii="Arial" w:eastAsia="Arial" w:hAnsi="Arial" w:cs="Arial"/>
          <w:sz w:val="30"/>
          <w:szCs w:val="30"/>
          <w:lang w:val="en-US"/>
        </w:rPr>
        <w:t>April</w:t>
      </w:r>
      <w:r w:rsidR="00D01CB4">
        <w:rPr>
          <w:rFonts w:ascii="Arial" w:eastAsia="Arial" w:hAnsi="Arial" w:cs="Arial"/>
          <w:sz w:val="30"/>
          <w:szCs w:val="30"/>
          <w:lang w:val="en-US"/>
        </w:rPr>
        <w:t>-</w:t>
      </w:r>
      <w:r w:rsidR="000A7EDE">
        <w:rPr>
          <w:rFonts w:ascii="Arial" w:eastAsia="Arial" w:hAnsi="Arial" w:cs="Arial"/>
          <w:sz w:val="30"/>
          <w:szCs w:val="30"/>
          <w:lang w:val="en-US"/>
        </w:rPr>
        <w:t>9</w:t>
      </w:r>
      <w:r w:rsidR="00FE5568" w:rsidRPr="001223E8">
        <w:rPr>
          <w:rFonts w:ascii="Arial" w:eastAsia="Arial" w:hAnsi="Arial" w:cs="Arial"/>
          <w:sz w:val="30"/>
          <w:szCs w:val="30"/>
          <w:lang w:val="en-US"/>
        </w:rPr>
        <w:t xml:space="preserve"> -</w:t>
      </w:r>
      <w:r w:rsidRPr="001223E8">
        <w:rPr>
          <w:rFonts w:ascii="Arial" w:eastAsia="Arial" w:hAnsi="Arial" w:cs="Arial"/>
          <w:sz w:val="30"/>
          <w:szCs w:val="30"/>
        </w:rPr>
        <w:t>202</w:t>
      </w:r>
      <w:r w:rsidRPr="001223E8">
        <w:rPr>
          <w:rFonts w:ascii="Arial" w:eastAsia="Arial" w:hAnsi="Arial" w:cs="Arial"/>
          <w:sz w:val="30"/>
          <w:szCs w:val="30"/>
          <w:lang w:val="en-US"/>
        </w:rPr>
        <w:t>3</w:t>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62EE5C29" w14:textId="77777777" w:rsidR="00046609" w:rsidRPr="001223E8" w:rsidRDefault="00046609" w:rsidP="00046609">
      <w:pPr>
        <w:spacing w:before="62" w:after="120" w:line="240" w:lineRule="auto"/>
        <w:ind w:left="1866" w:firstLine="294"/>
        <w:rPr>
          <w:rFonts w:ascii="Arial" w:eastAsia="Times New Roman" w:hAnsi="Arial" w:cs="Arial"/>
          <w:color w:val="282828"/>
          <w:sz w:val="37"/>
          <w:szCs w:val="37"/>
        </w:rPr>
      </w:pPr>
    </w:p>
    <w:p w14:paraId="7366E6EC" w14:textId="6AD405C6" w:rsidR="00046609" w:rsidRPr="001223E8" w:rsidRDefault="00046609" w:rsidP="00046609">
      <w:pPr>
        <w:spacing w:before="62" w:after="120" w:line="240" w:lineRule="auto"/>
        <w:ind w:left="1866" w:firstLine="294"/>
        <w:rPr>
          <w:rFonts w:ascii="Arial" w:eastAsia="Times New Roman" w:hAnsi="Arial" w:cs="Arial"/>
          <w:sz w:val="24"/>
          <w:szCs w:val="24"/>
        </w:rPr>
      </w:pPr>
      <w:r w:rsidRPr="001223E8">
        <w:rPr>
          <w:rFonts w:ascii="Arial" w:eastAsia="Times New Roman" w:hAnsi="Arial" w:cs="Arial"/>
          <w:color w:val="282828"/>
          <w:sz w:val="37"/>
          <w:szCs w:val="37"/>
        </w:rPr>
        <w:t>Authorized Signature:</w:t>
      </w:r>
    </w:p>
    <w:tbl>
      <w:tblPr>
        <w:tblpPr w:leftFromText="180" w:rightFromText="180" w:vertAnchor="text" w:horzAnchor="margin" w:tblpXSpec="center" w:tblpY="22"/>
        <w:tblOverlap w:val="never"/>
        <w:tblW w:w="0" w:type="auto"/>
        <w:tblBorders>
          <w:bottom w:val="dashed" w:sz="4" w:space="0" w:color="auto"/>
        </w:tblBorders>
        <w:tblCellMar>
          <w:top w:w="15" w:type="dxa"/>
          <w:left w:w="15" w:type="dxa"/>
          <w:bottom w:w="15" w:type="dxa"/>
          <w:right w:w="15" w:type="dxa"/>
        </w:tblCellMar>
        <w:tblLook w:val="04A0" w:firstRow="1" w:lastRow="0" w:firstColumn="1" w:lastColumn="0" w:noHBand="0" w:noVBand="1"/>
      </w:tblPr>
      <w:tblGrid>
        <w:gridCol w:w="683"/>
        <w:gridCol w:w="2841"/>
      </w:tblGrid>
      <w:tr w:rsidR="00046609" w:rsidRPr="001223E8" w14:paraId="1C12B2F0" w14:textId="77777777" w:rsidTr="00046609">
        <w:tc>
          <w:tcPr>
            <w:tcW w:w="0" w:type="auto"/>
            <w:tcMar>
              <w:top w:w="0" w:type="dxa"/>
              <w:left w:w="115" w:type="dxa"/>
              <w:bottom w:w="0" w:type="dxa"/>
              <w:right w:w="115" w:type="dxa"/>
            </w:tcMar>
          </w:tcPr>
          <w:p w14:paraId="3F4FD962" w14:textId="77777777" w:rsidR="00046609" w:rsidRPr="001223E8" w:rsidRDefault="00046609"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p>
        </w:tc>
        <w:tc>
          <w:tcPr>
            <w:tcW w:w="0" w:type="auto"/>
            <w:tcMar>
              <w:top w:w="0" w:type="dxa"/>
              <w:left w:w="115" w:type="dxa"/>
              <w:bottom w:w="0" w:type="dxa"/>
              <w:right w:w="115" w:type="dxa"/>
            </w:tcMar>
          </w:tcPr>
          <w:p w14:paraId="755369E7" w14:textId="6FA466C0" w:rsidR="00046609" w:rsidRPr="001223E8" w:rsidRDefault="00FB4897" w:rsidP="00046609">
            <w:pPr>
              <w:spacing w:before="160" w:after="0" w:line="240" w:lineRule="auto"/>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LE VIET DONG</w:t>
            </w:r>
          </w:p>
        </w:tc>
      </w:tr>
    </w:tbl>
    <w:p w14:paraId="68893F72" w14:textId="77777777" w:rsidR="00046609" w:rsidRPr="001223E8" w:rsidRDefault="00AE17E0">
      <w:pPr>
        <w:spacing w:line="480" w:lineRule="auto"/>
        <w:rPr>
          <w:rFonts w:ascii="Arial" w:eastAsia="Arial" w:hAnsi="Arial" w:cs="Arial"/>
          <w:sz w:val="30"/>
          <w:szCs w:val="30"/>
          <w:lang w:val="en-US"/>
        </w:rPr>
      </w:pP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14F93824" w14:textId="4785DDDB" w:rsidR="008F0EA0" w:rsidRPr="00231551" w:rsidRDefault="008F0EA0" w:rsidP="00A13FB8">
      <w:pPr>
        <w:spacing w:line="480" w:lineRule="auto"/>
        <w:rPr>
          <w:rFonts w:ascii="Arial" w:eastAsia="Tahoma" w:hAnsi="Arial" w:cs="Arial"/>
          <w:sz w:val="160"/>
          <w:szCs w:val="160"/>
        </w:rPr>
        <w:sectPr w:rsidR="008F0EA0" w:rsidRPr="00231551" w:rsidSect="00A32101">
          <w:headerReference w:type="default" r:id="rId12"/>
          <w:footerReference w:type="default" r:id="rId13"/>
          <w:pgSz w:w="12220" w:h="15820"/>
          <w:pgMar w:top="1440" w:right="1440" w:bottom="1440" w:left="1440" w:header="720" w:footer="720" w:gutter="0"/>
          <w:cols w:space="720" w:equalWidth="0">
            <w:col w:w="9340"/>
          </w:cols>
          <w:docGrid w:linePitch="299"/>
        </w:sectPr>
      </w:pPr>
    </w:p>
    <w:p w14:paraId="3DB438FA" w14:textId="77777777" w:rsidR="00F80CD7" w:rsidRPr="001223E8" w:rsidRDefault="00F80CD7" w:rsidP="00AF4089">
      <w:pPr>
        <w:keepNext/>
        <w:keepLines/>
        <w:spacing w:after="0" w:line="360" w:lineRule="auto"/>
        <w:jc w:val="center"/>
        <w:rPr>
          <w:rFonts w:ascii="Arial" w:eastAsia="Arial" w:hAnsi="Arial" w:cs="Arial"/>
          <w:b/>
          <w:color w:val="FFFFFF" w:themeColor="background1"/>
          <w:sz w:val="56"/>
          <w:szCs w:val="56"/>
          <w:highlight w:val="black"/>
        </w:rPr>
        <w:sectPr w:rsidR="00F80CD7" w:rsidRPr="001223E8" w:rsidSect="00F80CD7">
          <w:headerReference w:type="default" r:id="rId14"/>
          <w:footerReference w:type="default" r:id="rId15"/>
          <w:pgSz w:w="12220" w:h="15820"/>
          <w:pgMar w:top="1440" w:right="1440" w:bottom="1440" w:left="1440" w:header="720" w:footer="720" w:gutter="0"/>
          <w:cols w:space="720" w:equalWidth="0">
            <w:col w:w="9340"/>
          </w:cols>
          <w:titlePg/>
          <w:docGrid w:linePitch="299"/>
        </w:sectPr>
      </w:pPr>
      <w:bookmarkStart w:id="2" w:name="_heading=h.omf2a6dqjhlt" w:colFirst="0" w:colLast="0"/>
      <w:bookmarkStart w:id="3" w:name="_Toc18504"/>
      <w:bookmarkEnd w:id="2"/>
    </w:p>
    <w:p w14:paraId="5854F2BA" w14:textId="484FC450" w:rsidR="00C57208" w:rsidRPr="001223E8" w:rsidRDefault="00AF4089" w:rsidP="00AF4089">
      <w:pPr>
        <w:keepNext/>
        <w:keepLines/>
        <w:spacing w:after="0" w:line="360" w:lineRule="auto"/>
        <w:jc w:val="center"/>
        <w:rPr>
          <w:rFonts w:ascii="Arial" w:eastAsia="Arial" w:hAnsi="Arial" w:cs="Arial"/>
          <w:b/>
          <w:color w:val="FFFFFF" w:themeColor="background1"/>
          <w:sz w:val="56"/>
          <w:szCs w:val="56"/>
        </w:rPr>
      </w:pPr>
      <w:r w:rsidRPr="001223E8">
        <w:rPr>
          <w:rFonts w:ascii="Arial" w:eastAsia="Arial" w:hAnsi="Arial" w:cs="Arial"/>
          <w:b/>
          <w:color w:val="FFFFFF" w:themeColor="background1"/>
          <w:sz w:val="56"/>
          <w:szCs w:val="56"/>
          <w:highlight w:val="black"/>
        </w:rPr>
        <w:lastRenderedPageBreak/>
        <w:t>TABLE OF CONTENTS</w:t>
      </w:r>
    </w:p>
    <w:p w14:paraId="68005A17" w14:textId="708D102D" w:rsidR="00C5318D" w:rsidRPr="001223E8" w:rsidRDefault="00C5318D" w:rsidP="00C5318D">
      <w:pPr>
        <w:rPr>
          <w:rFonts w:ascii="Arial" w:hAnsi="Arial" w:cs="Arial"/>
          <w:lang w:val="en-US"/>
        </w:rPr>
      </w:pPr>
    </w:p>
    <w:sdt>
      <w:sdtPr>
        <w:rPr>
          <w:rFonts w:ascii="Arial" w:eastAsia="Calibri" w:hAnsi="Arial" w:cs="Arial"/>
          <w:color w:val="auto"/>
          <w:sz w:val="22"/>
          <w:szCs w:val="22"/>
          <w:lang w:val="vi-VN" w:eastAsia="vi-VN"/>
        </w:rPr>
        <w:id w:val="676937164"/>
        <w:docPartObj>
          <w:docPartGallery w:val="Table of Contents"/>
          <w:docPartUnique/>
        </w:docPartObj>
      </w:sdtPr>
      <w:sdtEndPr>
        <w:rPr>
          <w:b/>
          <w:bCs/>
          <w:noProof/>
        </w:rPr>
      </w:sdtEndPr>
      <w:sdtContent>
        <w:p w14:paraId="30E35A7A" w14:textId="77777777" w:rsidR="00DF564C" w:rsidRDefault="00AF4089" w:rsidP="00AF4089">
          <w:pPr>
            <w:pStyle w:val="TOCHeading"/>
            <w:rPr>
              <w:noProof/>
            </w:rPr>
          </w:pPr>
          <w:r w:rsidRPr="001223E8">
            <w:rPr>
              <w:rFonts w:ascii="Arial" w:hAnsi="Arial" w:cs="Arial"/>
            </w:rPr>
            <w:t>TABLE OF CONTENTS</w:t>
          </w:r>
          <w:r w:rsidRPr="001223E8">
            <w:rPr>
              <w:rFonts w:ascii="Arial" w:hAnsi="Arial" w:cs="Arial"/>
            </w:rPr>
            <w:fldChar w:fldCharType="begin"/>
          </w:r>
          <w:r w:rsidRPr="001223E8">
            <w:rPr>
              <w:rFonts w:ascii="Arial" w:hAnsi="Arial" w:cs="Arial"/>
            </w:rPr>
            <w:instrText xml:space="preserve"> TOC \o "1-3" \h \z \u </w:instrText>
          </w:r>
          <w:r w:rsidRPr="001223E8">
            <w:rPr>
              <w:rFonts w:ascii="Arial" w:hAnsi="Arial" w:cs="Arial"/>
            </w:rPr>
            <w:fldChar w:fldCharType="separate"/>
          </w:r>
        </w:p>
        <w:p w14:paraId="1D12D8BB" w14:textId="4303D52A" w:rsidR="00DF564C" w:rsidRDefault="00DF564C">
          <w:pPr>
            <w:pStyle w:val="TOC2"/>
            <w:rPr>
              <w:rFonts w:asciiTheme="minorHAnsi" w:eastAsiaTheme="minorEastAsia" w:hAnsiTheme="minorHAnsi" w:cstheme="minorBidi"/>
              <w:lang w:val="en-US" w:eastAsia="en-US"/>
            </w:rPr>
          </w:pPr>
          <w:hyperlink w:anchor="_Toc163599622" w:history="1">
            <w:r w:rsidRPr="00976722">
              <w:rPr>
                <w:rStyle w:val="Hyperlink"/>
              </w:rPr>
              <w:t>I. Introduction</w:t>
            </w:r>
            <w:r>
              <w:rPr>
                <w:webHidden/>
              </w:rPr>
              <w:tab/>
            </w:r>
            <w:r>
              <w:rPr>
                <w:webHidden/>
              </w:rPr>
              <w:fldChar w:fldCharType="begin"/>
            </w:r>
            <w:r>
              <w:rPr>
                <w:webHidden/>
              </w:rPr>
              <w:instrText xml:space="preserve"> PAGEREF _Toc163599622 \h </w:instrText>
            </w:r>
            <w:r>
              <w:rPr>
                <w:webHidden/>
              </w:rPr>
            </w:r>
            <w:r>
              <w:rPr>
                <w:webHidden/>
              </w:rPr>
              <w:fldChar w:fldCharType="separate"/>
            </w:r>
            <w:r>
              <w:rPr>
                <w:webHidden/>
              </w:rPr>
              <w:t>6</w:t>
            </w:r>
            <w:r>
              <w:rPr>
                <w:webHidden/>
              </w:rPr>
              <w:fldChar w:fldCharType="end"/>
            </w:r>
          </w:hyperlink>
        </w:p>
        <w:p w14:paraId="771152AD" w14:textId="4441831B" w:rsidR="00DF564C" w:rsidRDefault="00DF564C">
          <w:pPr>
            <w:pStyle w:val="TOC2"/>
            <w:rPr>
              <w:rFonts w:asciiTheme="minorHAnsi" w:eastAsiaTheme="minorEastAsia" w:hAnsiTheme="minorHAnsi" w:cstheme="minorBidi"/>
              <w:lang w:val="en-US" w:eastAsia="en-US"/>
            </w:rPr>
          </w:pPr>
          <w:hyperlink w:anchor="_Toc163599623" w:history="1">
            <w:r w:rsidRPr="00976722">
              <w:rPr>
                <w:rStyle w:val="Hyperlink"/>
              </w:rPr>
              <w:t>II. Problem Definition</w:t>
            </w:r>
            <w:r>
              <w:rPr>
                <w:webHidden/>
              </w:rPr>
              <w:tab/>
            </w:r>
            <w:r>
              <w:rPr>
                <w:webHidden/>
              </w:rPr>
              <w:fldChar w:fldCharType="begin"/>
            </w:r>
            <w:r>
              <w:rPr>
                <w:webHidden/>
              </w:rPr>
              <w:instrText xml:space="preserve"> PAGEREF _Toc163599623 \h </w:instrText>
            </w:r>
            <w:r>
              <w:rPr>
                <w:webHidden/>
              </w:rPr>
            </w:r>
            <w:r>
              <w:rPr>
                <w:webHidden/>
              </w:rPr>
              <w:fldChar w:fldCharType="separate"/>
            </w:r>
            <w:r>
              <w:rPr>
                <w:webHidden/>
              </w:rPr>
              <w:t>7</w:t>
            </w:r>
            <w:r>
              <w:rPr>
                <w:webHidden/>
              </w:rPr>
              <w:fldChar w:fldCharType="end"/>
            </w:r>
          </w:hyperlink>
        </w:p>
        <w:p w14:paraId="6E9DA165" w14:textId="1C31BED2"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4" w:history="1">
            <w:r w:rsidRPr="00976722">
              <w:rPr>
                <w:rStyle w:val="Hyperlink"/>
                <w:rFonts w:ascii="Arial" w:eastAsia="Arial" w:hAnsi="Arial" w:cs="Arial"/>
                <w:noProof/>
              </w:rPr>
              <w:t>1.</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Key Features</w:t>
            </w:r>
            <w:r>
              <w:rPr>
                <w:noProof/>
                <w:webHidden/>
              </w:rPr>
              <w:tab/>
            </w:r>
            <w:r>
              <w:rPr>
                <w:noProof/>
                <w:webHidden/>
              </w:rPr>
              <w:fldChar w:fldCharType="begin"/>
            </w:r>
            <w:r>
              <w:rPr>
                <w:noProof/>
                <w:webHidden/>
              </w:rPr>
              <w:instrText xml:space="preserve"> PAGEREF _Toc163599624 \h </w:instrText>
            </w:r>
            <w:r>
              <w:rPr>
                <w:noProof/>
                <w:webHidden/>
              </w:rPr>
            </w:r>
            <w:r>
              <w:rPr>
                <w:noProof/>
                <w:webHidden/>
              </w:rPr>
              <w:fldChar w:fldCharType="separate"/>
            </w:r>
            <w:r>
              <w:rPr>
                <w:noProof/>
                <w:webHidden/>
              </w:rPr>
              <w:t>8</w:t>
            </w:r>
            <w:r>
              <w:rPr>
                <w:noProof/>
                <w:webHidden/>
              </w:rPr>
              <w:fldChar w:fldCharType="end"/>
            </w:r>
          </w:hyperlink>
        </w:p>
        <w:p w14:paraId="304584EC" w14:textId="3079BFFF"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5" w:history="1">
            <w:r w:rsidRPr="00976722">
              <w:rPr>
                <w:rStyle w:val="Hyperlink"/>
                <w:rFonts w:ascii="Arial" w:eastAsia="Arial" w:hAnsi="Arial" w:cs="Arial"/>
                <w:noProof/>
              </w:rPr>
              <w:t>2.</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Non-functional Requirement Specifications</w:t>
            </w:r>
            <w:r>
              <w:rPr>
                <w:noProof/>
                <w:webHidden/>
              </w:rPr>
              <w:tab/>
            </w:r>
            <w:r>
              <w:rPr>
                <w:noProof/>
                <w:webHidden/>
              </w:rPr>
              <w:fldChar w:fldCharType="begin"/>
            </w:r>
            <w:r>
              <w:rPr>
                <w:noProof/>
                <w:webHidden/>
              </w:rPr>
              <w:instrText xml:space="preserve"> PAGEREF _Toc163599625 \h </w:instrText>
            </w:r>
            <w:r>
              <w:rPr>
                <w:noProof/>
                <w:webHidden/>
              </w:rPr>
            </w:r>
            <w:r>
              <w:rPr>
                <w:noProof/>
                <w:webHidden/>
              </w:rPr>
              <w:fldChar w:fldCharType="separate"/>
            </w:r>
            <w:r>
              <w:rPr>
                <w:noProof/>
                <w:webHidden/>
              </w:rPr>
              <w:t>9</w:t>
            </w:r>
            <w:r>
              <w:rPr>
                <w:noProof/>
                <w:webHidden/>
              </w:rPr>
              <w:fldChar w:fldCharType="end"/>
            </w:r>
          </w:hyperlink>
        </w:p>
        <w:p w14:paraId="7609147E" w14:textId="728491AA"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6" w:history="1">
            <w:r w:rsidRPr="00976722">
              <w:rPr>
                <w:rStyle w:val="Hyperlink"/>
                <w:rFonts w:ascii="Arial" w:eastAsia="Arial" w:hAnsi="Arial" w:cs="Arial"/>
                <w:noProof/>
              </w:rPr>
              <w:t>3.</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System Requirement Specifications</w:t>
            </w:r>
            <w:r>
              <w:rPr>
                <w:noProof/>
                <w:webHidden/>
              </w:rPr>
              <w:tab/>
            </w:r>
            <w:r>
              <w:rPr>
                <w:noProof/>
                <w:webHidden/>
              </w:rPr>
              <w:fldChar w:fldCharType="begin"/>
            </w:r>
            <w:r>
              <w:rPr>
                <w:noProof/>
                <w:webHidden/>
              </w:rPr>
              <w:instrText xml:space="preserve"> PAGEREF _Toc163599626 \h </w:instrText>
            </w:r>
            <w:r>
              <w:rPr>
                <w:noProof/>
                <w:webHidden/>
              </w:rPr>
            </w:r>
            <w:r>
              <w:rPr>
                <w:noProof/>
                <w:webHidden/>
              </w:rPr>
              <w:fldChar w:fldCharType="separate"/>
            </w:r>
            <w:r>
              <w:rPr>
                <w:noProof/>
                <w:webHidden/>
              </w:rPr>
              <w:t>9</w:t>
            </w:r>
            <w:r>
              <w:rPr>
                <w:noProof/>
                <w:webHidden/>
              </w:rPr>
              <w:fldChar w:fldCharType="end"/>
            </w:r>
          </w:hyperlink>
        </w:p>
        <w:p w14:paraId="55641FE8" w14:textId="1604F1D6"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7" w:history="1">
            <w:r w:rsidRPr="00976722">
              <w:rPr>
                <w:rStyle w:val="Hyperlink"/>
                <w:rFonts w:ascii="Arial" w:eastAsia="Arial" w:hAnsi="Arial" w:cs="Arial"/>
                <w:noProof/>
              </w:rPr>
              <w:t>b.</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Server Requirement:</w:t>
            </w:r>
            <w:r>
              <w:rPr>
                <w:noProof/>
                <w:webHidden/>
              </w:rPr>
              <w:tab/>
            </w:r>
            <w:r>
              <w:rPr>
                <w:noProof/>
                <w:webHidden/>
              </w:rPr>
              <w:fldChar w:fldCharType="begin"/>
            </w:r>
            <w:r>
              <w:rPr>
                <w:noProof/>
                <w:webHidden/>
              </w:rPr>
              <w:instrText xml:space="preserve"> PAGEREF _Toc163599627 \h </w:instrText>
            </w:r>
            <w:r>
              <w:rPr>
                <w:noProof/>
                <w:webHidden/>
              </w:rPr>
            </w:r>
            <w:r>
              <w:rPr>
                <w:noProof/>
                <w:webHidden/>
              </w:rPr>
              <w:fldChar w:fldCharType="separate"/>
            </w:r>
            <w:r>
              <w:rPr>
                <w:noProof/>
                <w:webHidden/>
              </w:rPr>
              <w:t>9</w:t>
            </w:r>
            <w:r>
              <w:rPr>
                <w:noProof/>
                <w:webHidden/>
              </w:rPr>
              <w:fldChar w:fldCharType="end"/>
            </w:r>
          </w:hyperlink>
        </w:p>
        <w:p w14:paraId="7D28E41D" w14:textId="050688FD"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8" w:history="1">
            <w:r w:rsidRPr="00976722">
              <w:rPr>
                <w:rStyle w:val="Hyperlink"/>
                <w:rFonts w:ascii="Arial" w:eastAsia="Arial" w:hAnsi="Arial" w:cs="Arial"/>
                <w:noProof/>
              </w:rPr>
              <w:t>c.</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Client requirements:</w:t>
            </w:r>
            <w:r>
              <w:rPr>
                <w:noProof/>
                <w:webHidden/>
              </w:rPr>
              <w:tab/>
            </w:r>
            <w:r>
              <w:rPr>
                <w:noProof/>
                <w:webHidden/>
              </w:rPr>
              <w:fldChar w:fldCharType="begin"/>
            </w:r>
            <w:r>
              <w:rPr>
                <w:noProof/>
                <w:webHidden/>
              </w:rPr>
              <w:instrText xml:space="preserve"> PAGEREF _Toc163599628 \h </w:instrText>
            </w:r>
            <w:r>
              <w:rPr>
                <w:noProof/>
                <w:webHidden/>
              </w:rPr>
            </w:r>
            <w:r>
              <w:rPr>
                <w:noProof/>
                <w:webHidden/>
              </w:rPr>
              <w:fldChar w:fldCharType="separate"/>
            </w:r>
            <w:r>
              <w:rPr>
                <w:noProof/>
                <w:webHidden/>
              </w:rPr>
              <w:t>9</w:t>
            </w:r>
            <w:r>
              <w:rPr>
                <w:noProof/>
                <w:webHidden/>
              </w:rPr>
              <w:fldChar w:fldCharType="end"/>
            </w:r>
          </w:hyperlink>
        </w:p>
        <w:p w14:paraId="24C42EC3" w14:textId="4A173C40"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29" w:history="1">
            <w:r w:rsidRPr="00976722">
              <w:rPr>
                <w:rStyle w:val="Hyperlink"/>
                <w:rFonts w:ascii="Arial" w:eastAsia="Arial" w:hAnsi="Arial" w:cs="Arial"/>
                <w:noProof/>
              </w:rPr>
              <w:t>d.</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Development Software:</w:t>
            </w:r>
            <w:r>
              <w:rPr>
                <w:noProof/>
                <w:webHidden/>
              </w:rPr>
              <w:tab/>
            </w:r>
            <w:r>
              <w:rPr>
                <w:noProof/>
                <w:webHidden/>
              </w:rPr>
              <w:fldChar w:fldCharType="begin"/>
            </w:r>
            <w:r>
              <w:rPr>
                <w:noProof/>
                <w:webHidden/>
              </w:rPr>
              <w:instrText xml:space="preserve"> PAGEREF _Toc163599629 \h </w:instrText>
            </w:r>
            <w:r>
              <w:rPr>
                <w:noProof/>
                <w:webHidden/>
              </w:rPr>
            </w:r>
            <w:r>
              <w:rPr>
                <w:noProof/>
                <w:webHidden/>
              </w:rPr>
              <w:fldChar w:fldCharType="separate"/>
            </w:r>
            <w:r>
              <w:rPr>
                <w:noProof/>
                <w:webHidden/>
              </w:rPr>
              <w:t>10</w:t>
            </w:r>
            <w:r>
              <w:rPr>
                <w:noProof/>
                <w:webHidden/>
              </w:rPr>
              <w:fldChar w:fldCharType="end"/>
            </w:r>
          </w:hyperlink>
        </w:p>
        <w:p w14:paraId="1542BCFE" w14:textId="7CF629EE" w:rsidR="00DF564C" w:rsidRDefault="00DF564C">
          <w:pPr>
            <w:pStyle w:val="TOC3"/>
            <w:tabs>
              <w:tab w:val="left" w:pos="880"/>
              <w:tab w:val="right" w:leader="dot" w:pos="9330"/>
            </w:tabs>
            <w:rPr>
              <w:rFonts w:asciiTheme="minorHAnsi" w:eastAsiaTheme="minorEastAsia" w:hAnsiTheme="minorHAnsi" w:cstheme="minorBidi"/>
              <w:noProof/>
              <w:lang w:val="en-US" w:eastAsia="en-US"/>
            </w:rPr>
          </w:pPr>
          <w:hyperlink w:anchor="_Toc163599630" w:history="1">
            <w:r w:rsidRPr="00976722">
              <w:rPr>
                <w:rStyle w:val="Hyperlink"/>
                <w:rFonts w:ascii="Arial" w:eastAsia="Arial" w:hAnsi="Arial" w:cs="Arial"/>
                <w:noProof/>
              </w:rPr>
              <w:t>e.</w:t>
            </w:r>
            <w:r>
              <w:rPr>
                <w:rFonts w:asciiTheme="minorHAnsi" w:eastAsiaTheme="minorEastAsia" w:hAnsiTheme="minorHAnsi" w:cstheme="minorBidi"/>
                <w:noProof/>
                <w:lang w:val="en-US" w:eastAsia="en-US"/>
              </w:rPr>
              <w:tab/>
            </w:r>
            <w:r w:rsidRPr="00976722">
              <w:rPr>
                <w:rStyle w:val="Hyperlink"/>
                <w:rFonts w:ascii="Arial" w:eastAsia="Arial" w:hAnsi="Arial" w:cs="Arial"/>
                <w:noProof/>
              </w:rPr>
              <w:t>Technology:</w:t>
            </w:r>
            <w:r>
              <w:rPr>
                <w:noProof/>
                <w:webHidden/>
              </w:rPr>
              <w:tab/>
            </w:r>
            <w:r>
              <w:rPr>
                <w:noProof/>
                <w:webHidden/>
              </w:rPr>
              <w:fldChar w:fldCharType="begin"/>
            </w:r>
            <w:r>
              <w:rPr>
                <w:noProof/>
                <w:webHidden/>
              </w:rPr>
              <w:instrText xml:space="preserve"> PAGEREF _Toc163599630 \h </w:instrText>
            </w:r>
            <w:r>
              <w:rPr>
                <w:noProof/>
                <w:webHidden/>
              </w:rPr>
            </w:r>
            <w:r>
              <w:rPr>
                <w:noProof/>
                <w:webHidden/>
              </w:rPr>
              <w:fldChar w:fldCharType="separate"/>
            </w:r>
            <w:r>
              <w:rPr>
                <w:noProof/>
                <w:webHidden/>
              </w:rPr>
              <w:t>10</w:t>
            </w:r>
            <w:r>
              <w:rPr>
                <w:noProof/>
                <w:webHidden/>
              </w:rPr>
              <w:fldChar w:fldCharType="end"/>
            </w:r>
          </w:hyperlink>
        </w:p>
        <w:p w14:paraId="28F2C688" w14:textId="27789453" w:rsidR="00713055" w:rsidRPr="001223E8" w:rsidRDefault="00AF4089" w:rsidP="00FB4897">
          <w:pPr>
            <w:rPr>
              <w:rFonts w:ascii="Arial" w:hAnsi="Arial" w:cs="Arial"/>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hAnsi="Arial" w:cs="Arial"/>
              <w:b/>
              <w:bCs/>
              <w:noProof/>
            </w:rPr>
            <w:fldChar w:fldCharType="end"/>
          </w:r>
        </w:p>
      </w:sdtContent>
    </w:sdt>
    <w:p w14:paraId="29D4DB3B" w14:textId="42B1E4D8" w:rsidR="00FE5568" w:rsidRPr="001223E8" w:rsidRDefault="00FE5568" w:rsidP="00FE5568">
      <w:pPr>
        <w:tabs>
          <w:tab w:val="left" w:pos="3465"/>
        </w:tabs>
        <w:rPr>
          <w:rFonts w:ascii="Arial" w:eastAsia="Arial" w:hAnsi="Arial" w:cs="Arial"/>
          <w:sz w:val="120"/>
          <w:szCs w:val="120"/>
        </w:rPr>
      </w:pPr>
    </w:p>
    <w:p w14:paraId="7EFFB490" w14:textId="2BDEF7C5" w:rsidR="00F80CD7" w:rsidRPr="001223E8" w:rsidRDefault="00FE5568" w:rsidP="00FE5568">
      <w:pPr>
        <w:tabs>
          <w:tab w:val="left" w:pos="3465"/>
        </w:tabs>
        <w:rPr>
          <w:rFonts w:ascii="Arial" w:eastAsia="Arial" w:hAnsi="Arial" w:cs="Arial"/>
          <w:sz w:val="120"/>
          <w:szCs w:val="120"/>
        </w:rPr>
        <w:sectPr w:rsidR="00F80CD7" w:rsidRPr="001223E8" w:rsidSect="00F80CD7">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120"/>
          <w:szCs w:val="120"/>
        </w:rPr>
        <w:tab/>
      </w:r>
    </w:p>
    <w:p w14:paraId="7EFAA33E" w14:textId="61EB2724" w:rsidR="00FE5568" w:rsidRPr="001223E8" w:rsidRDefault="00FE5568" w:rsidP="00FB4897">
      <w:pPr>
        <w:tabs>
          <w:tab w:val="left" w:pos="5240"/>
        </w:tabs>
        <w:rPr>
          <w:rFonts w:ascii="Arial" w:eastAsia="Arial" w:hAnsi="Arial" w:cs="Arial"/>
          <w:sz w:val="120"/>
          <w:szCs w:val="120"/>
        </w:rPr>
      </w:pPr>
    </w:p>
    <w:p w14:paraId="445D42DD" w14:textId="02A086E7" w:rsidR="00713055" w:rsidRPr="001223E8" w:rsidRDefault="00FE5568" w:rsidP="00FE5568">
      <w:pPr>
        <w:spacing w:after="0" w:line="240" w:lineRule="auto"/>
        <w:ind w:left="720" w:firstLine="720"/>
        <w:rPr>
          <w:rFonts w:ascii="Arial" w:eastAsia="Arial" w:hAnsi="Arial" w:cs="Arial"/>
          <w:sz w:val="120"/>
          <w:szCs w:val="120"/>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eastAsia="Arial" w:hAnsi="Arial" w:cs="Arial"/>
          <w:sz w:val="120"/>
          <w:szCs w:val="120"/>
        </w:rPr>
        <w:tab/>
      </w:r>
      <w:r w:rsidRPr="001223E8">
        <w:rPr>
          <w:rFonts w:ascii="Arial" w:eastAsia="Arial" w:hAnsi="Arial" w:cs="Arial"/>
          <w:b/>
          <w:bCs/>
          <w:sz w:val="120"/>
          <w:szCs w:val="120"/>
        </w:rPr>
        <w:t>REVIEW</w:t>
      </w:r>
      <w:r w:rsidRPr="001223E8">
        <w:rPr>
          <w:rFonts w:ascii="Arial" w:eastAsia="Arial" w:hAnsi="Arial" w:cs="Arial"/>
          <w:sz w:val="120"/>
          <w:szCs w:val="120"/>
        </w:rPr>
        <w:t xml:space="preserve"> </w:t>
      </w:r>
      <w:r w:rsidRPr="001223E8">
        <w:rPr>
          <w:rFonts w:ascii="Arial" w:eastAsia="Arial" w:hAnsi="Arial" w:cs="Arial"/>
          <w:b/>
          <w:bCs/>
          <w:sz w:val="120"/>
          <w:szCs w:val="120"/>
        </w:rPr>
        <w:t>1</w:t>
      </w:r>
    </w:p>
    <w:p w14:paraId="29AEC04E" w14:textId="6973C89B" w:rsidR="00FE5568" w:rsidRPr="001223E8" w:rsidRDefault="00FE5568" w:rsidP="00FE5568">
      <w:pPr>
        <w:rPr>
          <w:rFonts w:ascii="Arial" w:hAnsi="Arial" w:cs="Arial"/>
          <w:sz w:val="36"/>
          <w:szCs w:val="36"/>
        </w:rPr>
      </w:pPr>
      <w:bookmarkStart w:id="4" w:name="_Toc9318"/>
    </w:p>
    <w:p w14:paraId="7D3CA183" w14:textId="284E7ED9" w:rsidR="00713055" w:rsidRPr="001223E8" w:rsidRDefault="00713055" w:rsidP="00FE5568">
      <w:pPr>
        <w:tabs>
          <w:tab w:val="left" w:pos="3408"/>
        </w:tabs>
        <w:rPr>
          <w:rFonts w:ascii="Arial" w:eastAsia="Tahoma" w:hAnsi="Arial" w:cs="Arial"/>
          <w:b/>
          <w:color w:val="7F7F7F"/>
          <w:sz w:val="160"/>
          <w:szCs w:val="160"/>
        </w:rPr>
      </w:pPr>
      <w:r w:rsidRPr="001223E8">
        <w:rPr>
          <w:rFonts w:ascii="Arial" w:hAnsi="Arial" w:cs="Arial"/>
          <w:b/>
          <w:bCs/>
          <w:sz w:val="36"/>
          <w:szCs w:val="36"/>
        </w:rPr>
        <w:t>ACKNOWLEDGEMENT</w:t>
      </w:r>
      <w:bookmarkEnd w:id="4"/>
    </w:p>
    <w:p w14:paraId="4CD90EB0"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First and foremost, we extend our heartfelt gratitude to our esteemed instructor, Mr. Truong Thanh Trung. Throughout the project's duration, he consistently and passionately instilled a sense of curiosity and enthusiasm for research, learning, and teaching. Without his unwavering guidance and support, the completion of this project would have been an insurmountable task. Therefore, we wholeheartedly appreciate your dedication and mentorship, Mr. Trung.</w:t>
      </w:r>
    </w:p>
    <w:p w14:paraId="3E155878"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Next, the collaborative efforts of our team members were instrumental in the successful execution and completion of this project. Despite encountering numerous challenges along the way, we persevered through hard work, unwavering commitment, and the strong bond of camaraderie among us. Ultimately, we achieved our goals through collective effort.</w:t>
      </w:r>
    </w:p>
    <w:p w14:paraId="53EFC7F6" w14:textId="77777777" w:rsidR="001223E8" w:rsidRPr="001223E8" w:rsidRDefault="001223E8" w:rsidP="00ED1F28">
      <w:pPr>
        <w:widowControl w:val="0"/>
        <w:overflowPunct w:val="0"/>
        <w:autoSpaceDE w:val="0"/>
        <w:autoSpaceDN w:val="0"/>
        <w:adjustRightInd w:val="0"/>
        <w:spacing w:before="240" w:after="240" w:line="360" w:lineRule="auto"/>
        <w:ind w:left="360" w:right="346" w:firstLine="360"/>
        <w:jc w:val="both"/>
        <w:rPr>
          <w:rFonts w:ascii="Arial" w:hAnsi="Arial" w:cs="Arial"/>
          <w:i/>
          <w:sz w:val="24"/>
          <w:szCs w:val="24"/>
        </w:rPr>
      </w:pPr>
      <w:r w:rsidRPr="001223E8">
        <w:rPr>
          <w:rFonts w:ascii="Arial" w:hAnsi="Arial" w:cs="Arial"/>
          <w:sz w:val="24"/>
          <w:szCs w:val="24"/>
        </w:rPr>
        <w:t>Finally, we would like to express our gratitude to Aptech's eProject team, who provided us with a remarkable opportunity to apply our theoretical knowledge in a practical setting. This hands-on experience is invaluable as it equips us with essential skills for our future careers.</w:t>
      </w:r>
    </w:p>
    <w:p w14:paraId="6A93B358" w14:textId="27A3AAB8" w:rsidR="00713055" w:rsidRPr="001223E8" w:rsidRDefault="00713055" w:rsidP="001223E8">
      <w:pPr>
        <w:spacing w:before="240" w:after="240" w:line="276" w:lineRule="auto"/>
        <w:jc w:val="both"/>
        <w:rPr>
          <w:rFonts w:ascii="Arial" w:eastAsia="Arial" w:hAnsi="Arial" w:cs="Arial"/>
          <w:sz w:val="26"/>
          <w:szCs w:val="26"/>
        </w:rPr>
      </w:pPr>
      <w:r w:rsidRPr="001223E8">
        <w:rPr>
          <w:rFonts w:ascii="Arial" w:eastAsia="Arial" w:hAnsi="Arial" w:cs="Arial"/>
          <w:sz w:val="26"/>
          <w:szCs w:val="26"/>
        </w:rPr>
        <w:t>.</w:t>
      </w:r>
    </w:p>
    <w:p w14:paraId="250B9641" w14:textId="63F94D71" w:rsidR="00FE5568" w:rsidRPr="001223E8" w:rsidRDefault="00FE5568" w:rsidP="00713055">
      <w:pPr>
        <w:spacing w:before="240" w:after="240" w:line="276" w:lineRule="auto"/>
        <w:jc w:val="both"/>
        <w:rPr>
          <w:rFonts w:ascii="Arial" w:eastAsia="Arial" w:hAnsi="Arial" w:cs="Arial"/>
          <w:sz w:val="26"/>
          <w:szCs w:val="26"/>
        </w:rPr>
      </w:pPr>
    </w:p>
    <w:p w14:paraId="5CDE32B4" w14:textId="3A9D3074" w:rsidR="00FE5568" w:rsidRPr="004F41E8" w:rsidRDefault="004F41E8" w:rsidP="004F41E8">
      <w:pPr>
        <w:spacing w:after="0" w:line="240" w:lineRule="auto"/>
        <w:rPr>
          <w:rFonts w:ascii="Arial" w:eastAsia="Arial" w:hAnsi="Arial" w:cs="Arial"/>
          <w:sz w:val="26"/>
          <w:szCs w:val="26"/>
        </w:rPr>
      </w:pPr>
      <w:r>
        <w:rPr>
          <w:rFonts w:ascii="Arial" w:eastAsia="Arial" w:hAnsi="Arial" w:cs="Arial"/>
          <w:sz w:val="26"/>
          <w:szCs w:val="26"/>
        </w:rPr>
        <w:br w:type="page"/>
      </w:r>
    </w:p>
    <w:p w14:paraId="3F541D19" w14:textId="77777777" w:rsidR="00713055" w:rsidRPr="001223E8" w:rsidRDefault="00713055" w:rsidP="00713055">
      <w:pPr>
        <w:pStyle w:val="Heading2"/>
        <w:spacing w:after="200" w:line="276" w:lineRule="auto"/>
        <w:rPr>
          <w:rFonts w:ascii="Arial" w:eastAsia="Arial" w:hAnsi="Arial" w:cs="Arial"/>
        </w:rPr>
      </w:pPr>
      <w:bookmarkStart w:id="5" w:name="_heading=h.vl77idf2l8w1" w:colFirst="0" w:colLast="0"/>
      <w:bookmarkStart w:id="6" w:name="_Toc22077"/>
      <w:bookmarkStart w:id="7" w:name="_Toc163599622"/>
      <w:bookmarkEnd w:id="5"/>
      <w:r w:rsidRPr="001223E8">
        <w:rPr>
          <w:rFonts w:ascii="Arial" w:eastAsia="Arial" w:hAnsi="Arial" w:cs="Arial"/>
        </w:rPr>
        <w:lastRenderedPageBreak/>
        <w:t>I. Introduction</w:t>
      </w:r>
      <w:bookmarkEnd w:id="6"/>
      <w:bookmarkEnd w:id="7"/>
    </w:p>
    <w:p w14:paraId="09716E68" w14:textId="18E17A3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 IT industry today demands continuous learning, skill enhancement, and the practical application of concepts in a rapidly changing environment. However, the constraints of busy schedules, geographical distances, and limited availability of suitable time slots often hinder the practical application of these concepts. Hence, there is a pressing need to explore alternative methods of implementation, such as a phased approach.</w:t>
      </w:r>
    </w:p>
    <w:p w14:paraId="6435F917" w14:textId="3B9887E1" w:rsidR="001223E8" w:rsidRPr="001223E8" w:rsidRDefault="001223E8" w:rsidP="00ED1F28">
      <w:pPr>
        <w:spacing w:before="240" w:after="240" w:line="360" w:lineRule="auto"/>
        <w:ind w:firstLine="720"/>
        <w:jc w:val="both"/>
        <w:rPr>
          <w:rFonts w:ascii="Arial" w:hAnsi="Arial" w:cs="Arial"/>
          <w:sz w:val="24"/>
          <w:szCs w:val="24"/>
        </w:rPr>
      </w:pPr>
      <w:r w:rsidRPr="001223E8">
        <w:rPr>
          <w:rFonts w:ascii="Arial" w:hAnsi="Arial" w:cs="Arial"/>
          <w:sz w:val="24"/>
          <w:szCs w:val="24"/>
        </w:rPr>
        <w:t>These challenges are particularly pertinent to our students. Their demanding schedules make it challenging to keep pace with the ever-evolving technology landscape, especially in the field of IT education, where advancements occur rapidly. Fortunately, technology comes to our rescue in such circumstances.</w:t>
      </w:r>
    </w:p>
    <w:p w14:paraId="3B72A632" w14:textId="05A1DF05" w:rsidR="00713055" w:rsidRPr="001223E8" w:rsidRDefault="001223E8" w:rsidP="00ED1F28">
      <w:pPr>
        <w:spacing w:before="240" w:after="240" w:line="360" w:lineRule="auto"/>
        <w:ind w:firstLine="720"/>
        <w:jc w:val="both"/>
        <w:rPr>
          <w:rFonts w:ascii="Arial" w:eastAsia="Arial" w:hAnsi="Arial" w:cs="Arial"/>
          <w:sz w:val="24"/>
          <w:szCs w:val="26"/>
        </w:rPr>
      </w:pPr>
      <w:r w:rsidRPr="001223E8">
        <w:rPr>
          <w:rFonts w:ascii="Arial" w:hAnsi="Arial" w:cs="Arial"/>
          <w:sz w:val="24"/>
          <w:szCs w:val="24"/>
        </w:rPr>
        <w:t>With a commitment to leveraging technology in our training model, Aptech has embarked on a journey to revolutionize how our students learn and apply concepts by providing them with a live and synchronous eProject learning environment. This innovative approach aims to bridge the gap between theoretical knowledge and practical implementation, empowering our students for success in the dynamic IT industry.</w:t>
      </w:r>
    </w:p>
    <w:p w14:paraId="3D941F5B" w14:textId="17AC910E" w:rsidR="00FE5568" w:rsidRPr="001223E8" w:rsidRDefault="00FE5568" w:rsidP="00713055">
      <w:pPr>
        <w:spacing w:after="200" w:line="276" w:lineRule="auto"/>
        <w:jc w:val="both"/>
        <w:rPr>
          <w:rFonts w:ascii="Arial" w:eastAsia="Arial" w:hAnsi="Arial" w:cs="Arial"/>
          <w:sz w:val="26"/>
          <w:szCs w:val="26"/>
        </w:rPr>
      </w:pPr>
    </w:p>
    <w:p w14:paraId="52458493" w14:textId="1DFEBA34" w:rsidR="00FE5568" w:rsidRPr="001223E8" w:rsidRDefault="00FE5568" w:rsidP="00713055">
      <w:pPr>
        <w:spacing w:after="200" w:line="276" w:lineRule="auto"/>
        <w:jc w:val="both"/>
        <w:rPr>
          <w:rFonts w:ascii="Arial" w:eastAsia="Arial" w:hAnsi="Arial" w:cs="Arial"/>
          <w:sz w:val="26"/>
          <w:szCs w:val="26"/>
        </w:rPr>
      </w:pPr>
    </w:p>
    <w:p w14:paraId="503A1FF3" w14:textId="7B2D1BB5" w:rsidR="00FE5568" w:rsidRPr="001223E8" w:rsidRDefault="00FE5568" w:rsidP="00713055">
      <w:pPr>
        <w:spacing w:after="200" w:line="276" w:lineRule="auto"/>
        <w:jc w:val="both"/>
        <w:rPr>
          <w:rFonts w:ascii="Arial" w:eastAsia="Arial" w:hAnsi="Arial" w:cs="Arial"/>
          <w:sz w:val="26"/>
          <w:szCs w:val="26"/>
        </w:rPr>
      </w:pPr>
    </w:p>
    <w:p w14:paraId="0C8CD64F" w14:textId="311B7973" w:rsidR="00FE5568" w:rsidRDefault="00FE5568" w:rsidP="00713055">
      <w:pPr>
        <w:spacing w:after="200" w:line="276" w:lineRule="auto"/>
        <w:jc w:val="both"/>
        <w:rPr>
          <w:rFonts w:ascii="Arial" w:eastAsia="Arial" w:hAnsi="Arial" w:cs="Arial"/>
          <w:sz w:val="26"/>
          <w:szCs w:val="26"/>
        </w:rPr>
      </w:pPr>
    </w:p>
    <w:p w14:paraId="59562A0C" w14:textId="70E9C123" w:rsidR="00FE5568" w:rsidRPr="001223E8" w:rsidRDefault="00FE5568" w:rsidP="004F41E8">
      <w:pPr>
        <w:spacing w:after="0" w:line="240" w:lineRule="auto"/>
        <w:rPr>
          <w:rFonts w:ascii="Arial" w:eastAsia="Arial" w:hAnsi="Arial" w:cs="Arial"/>
          <w:sz w:val="26"/>
          <w:szCs w:val="26"/>
        </w:rPr>
      </w:pPr>
    </w:p>
    <w:p w14:paraId="7C92B7F8" w14:textId="7F3C3807" w:rsidR="00F80CD7" w:rsidRPr="001223E8" w:rsidRDefault="00713055" w:rsidP="005066F3">
      <w:pPr>
        <w:pStyle w:val="Heading2"/>
        <w:spacing w:after="200" w:line="276" w:lineRule="auto"/>
        <w:rPr>
          <w:rFonts w:ascii="Arial" w:eastAsia="Arial" w:hAnsi="Arial" w:cs="Arial"/>
        </w:rPr>
      </w:pPr>
      <w:bookmarkStart w:id="8" w:name="_heading=h.x8r9w4iqz5st" w:colFirst="0" w:colLast="0"/>
      <w:bookmarkStart w:id="9" w:name="_Toc26577"/>
      <w:bookmarkStart w:id="10" w:name="_Toc163599623"/>
      <w:bookmarkEnd w:id="8"/>
      <w:r w:rsidRPr="001223E8">
        <w:rPr>
          <w:rFonts w:ascii="Arial" w:eastAsia="Arial" w:hAnsi="Arial" w:cs="Arial"/>
        </w:rPr>
        <w:lastRenderedPageBreak/>
        <w:t>II. Problem Definition</w:t>
      </w:r>
      <w:bookmarkEnd w:id="9"/>
      <w:bookmarkEnd w:id="10"/>
    </w:p>
    <w:p w14:paraId="3BF54698" w14:textId="7FFCC348" w:rsidR="002F719C" w:rsidRPr="004F41E8"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In today's digital age, the photography and modeling industry lacks a comprehensive platform that effectively connects photographers, studios, makeup artists, models, and individuals seeking their services. Traditional methods of finding and booking these professionals are often inefficient, time-consuming, and lack transparency. As a result, both service providers and customers face challenges in establishing connections and managing bookings seamlessly.</w:t>
      </w:r>
    </w:p>
    <w:p w14:paraId="232E43DD" w14:textId="6CBDCEB8" w:rsidR="002F719C" w:rsidRPr="004F41E8" w:rsidRDefault="002F719C" w:rsidP="00332D8F">
      <w:pPr>
        <w:spacing w:before="240" w:after="240" w:line="360" w:lineRule="auto"/>
        <w:jc w:val="both"/>
        <w:rPr>
          <w:rFonts w:ascii="Arial" w:eastAsia="Tahoma" w:hAnsi="Arial" w:cs="Arial"/>
          <w:sz w:val="24"/>
          <w:szCs w:val="24"/>
        </w:rPr>
      </w:pPr>
      <w:r w:rsidRPr="004F41E8">
        <w:rPr>
          <w:rFonts w:ascii="Arial" w:eastAsia="Tahoma" w:hAnsi="Arial" w:cs="Arial"/>
          <w:sz w:val="24"/>
          <w:szCs w:val="24"/>
        </w:rPr>
        <w:t>Introducing "</w:t>
      </w:r>
      <w:bookmarkStart w:id="11" w:name="OLE_LINK3"/>
      <w:bookmarkStart w:id="12" w:name="OLE_LINK4"/>
      <w:r w:rsidR="004F41E8" w:rsidRPr="004F41E8">
        <w:rPr>
          <w:rFonts w:ascii="Arial" w:eastAsia="Tahoma" w:hAnsi="Arial" w:cs="Arial"/>
          <w:sz w:val="24"/>
          <w:szCs w:val="24"/>
        </w:rPr>
        <w:t>ArtistrySocialNetwork</w:t>
      </w:r>
      <w:bookmarkEnd w:id="11"/>
      <w:bookmarkEnd w:id="12"/>
      <w:r w:rsidR="004F41E8">
        <w:rPr>
          <w:rFonts w:ascii="Arial" w:eastAsia="Tahoma" w:hAnsi="Arial" w:cs="Arial"/>
          <w:sz w:val="24"/>
          <w:szCs w:val="24"/>
        </w:rPr>
        <w:t>":</w:t>
      </w:r>
    </w:p>
    <w:p w14:paraId="7CB2AC6A" w14:textId="5A4DB158" w:rsidR="00713055" w:rsidRDefault="002F719C" w:rsidP="00332D8F">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w:t>
      </w:r>
      <w:r w:rsidR="004F41E8" w:rsidRPr="004F41E8">
        <w:rPr>
          <w:rFonts w:ascii="Arial" w:eastAsia="Tahoma" w:hAnsi="Arial" w:cs="Arial"/>
          <w:sz w:val="24"/>
          <w:szCs w:val="24"/>
        </w:rPr>
        <w:t xml:space="preserve"> ArtistrySocialNetwork </w:t>
      </w:r>
      <w:r w:rsidRPr="004F41E8">
        <w:rPr>
          <w:rFonts w:ascii="Arial" w:eastAsia="Tahoma" w:hAnsi="Arial" w:cs="Arial"/>
          <w:sz w:val="24"/>
          <w:szCs w:val="24"/>
        </w:rPr>
        <w:t>" is poised to address these pressing issues by revolutionizing the way photography and modeling professionals interact and collaborate. SnapConnect is envisioned as an innovative web application designed to facilitate seamless communication, collaboration, and booking management within the photography and modeling community.</w:t>
      </w:r>
    </w:p>
    <w:p w14:paraId="71995049" w14:textId="0A89F1B7" w:rsidR="002B0616" w:rsidRDefault="002B0616" w:rsidP="00332D8F">
      <w:pPr>
        <w:spacing w:before="240" w:after="240" w:line="360" w:lineRule="auto"/>
        <w:ind w:firstLine="720"/>
        <w:jc w:val="both"/>
        <w:rPr>
          <w:rFonts w:ascii="Arial" w:eastAsia="Tahoma" w:hAnsi="Arial" w:cs="Arial"/>
          <w:sz w:val="24"/>
          <w:szCs w:val="24"/>
        </w:rPr>
      </w:pPr>
      <w:r w:rsidRPr="002B0616">
        <w:rPr>
          <w:rFonts w:ascii="Arial" w:eastAsia="Tahoma" w:hAnsi="Arial" w:cs="Arial"/>
          <w:sz w:val="24"/>
          <w:szCs w:val="24"/>
        </w:rPr>
        <w:t xml:space="preserve">With </w:t>
      </w:r>
      <w:r w:rsidR="003B3056" w:rsidRPr="004F41E8">
        <w:rPr>
          <w:rFonts w:ascii="Arial" w:eastAsia="Tahoma" w:hAnsi="Arial" w:cs="Arial"/>
          <w:sz w:val="24"/>
          <w:szCs w:val="24"/>
        </w:rPr>
        <w:t>ArtistrySocialNetwork</w:t>
      </w:r>
      <w:r w:rsidRPr="002B0616">
        <w:rPr>
          <w:rFonts w:ascii="Arial" w:eastAsia="Tahoma" w:hAnsi="Arial" w:cs="Arial"/>
          <w:sz w:val="24"/>
          <w:szCs w:val="24"/>
        </w:rPr>
        <w:t>, we envision a future where finding and booking photography and modeling services is as simple as a few clicks. Our platform is not just a tool; it's a catalyst for positive change within the industry. Join us on this exciting journey as we redefine the way professionals connect, collaborate, and create unforgettable moments together. SnapConnect - Where Creativity Meets Connectivity.</w:t>
      </w:r>
    </w:p>
    <w:p w14:paraId="0D510C04" w14:textId="09602610" w:rsidR="002B0616" w:rsidRDefault="002B0616" w:rsidP="002B0616">
      <w:pPr>
        <w:spacing w:after="0" w:line="240" w:lineRule="auto"/>
        <w:rPr>
          <w:rFonts w:ascii="Arial" w:eastAsia="Tahoma" w:hAnsi="Arial" w:cs="Arial"/>
          <w:sz w:val="24"/>
          <w:szCs w:val="24"/>
        </w:rPr>
      </w:pPr>
      <w:r>
        <w:rPr>
          <w:rFonts w:ascii="Arial" w:eastAsia="Tahoma" w:hAnsi="Arial" w:cs="Arial"/>
          <w:sz w:val="24"/>
          <w:szCs w:val="24"/>
        </w:rPr>
        <w:br w:type="page"/>
      </w:r>
    </w:p>
    <w:p w14:paraId="1B0D2877" w14:textId="29F5CD00" w:rsidR="00684D16" w:rsidRDefault="00A564FA" w:rsidP="00A914B6">
      <w:pPr>
        <w:pStyle w:val="Heading3"/>
        <w:numPr>
          <w:ilvl w:val="0"/>
          <w:numId w:val="29"/>
        </w:numPr>
        <w:jc w:val="left"/>
        <w:rPr>
          <w:rFonts w:ascii="Arial" w:eastAsia="Arial" w:hAnsi="Arial" w:cs="Arial"/>
          <w:sz w:val="26"/>
          <w:szCs w:val="26"/>
        </w:rPr>
      </w:pPr>
      <w:bookmarkStart w:id="13" w:name="_Toc163599624"/>
      <w:r>
        <w:rPr>
          <w:rFonts w:ascii="Arial" w:eastAsia="Arial" w:hAnsi="Arial" w:cs="Arial"/>
          <w:sz w:val="26"/>
          <w:szCs w:val="26"/>
        </w:rPr>
        <w:lastRenderedPageBreak/>
        <w:t>Key Features</w:t>
      </w:r>
      <w:bookmarkEnd w:id="13"/>
    </w:p>
    <w:p w14:paraId="55C632C5" w14:textId="77777777" w:rsidR="00A914B6" w:rsidRPr="00A914B6" w:rsidRDefault="00A914B6" w:rsidP="00A914B6">
      <w:pPr>
        <w:rPr>
          <w:lang w:val="en-US"/>
        </w:rPr>
      </w:pPr>
    </w:p>
    <w:p w14:paraId="11503B43" w14:textId="19C7BA5F"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bCs/>
          <w:sz w:val="26"/>
          <w:szCs w:val="26"/>
        </w:rPr>
        <w:t>Profile Creation:</w:t>
      </w:r>
      <w:r w:rsidRPr="004E732F">
        <w:rPr>
          <w:rFonts w:ascii="Arial" w:hAnsi="Arial" w:cs="Arial"/>
          <w:sz w:val="26"/>
          <w:szCs w:val="26"/>
        </w:rPr>
        <w:t xml:space="preserve"> Users can create detailed profiles highlighting their skills, portfolio, availability, and rates. This feature allows professionals to showcase their expertise and enables customers to make informed decisions when selecting service providers</w:t>
      </w:r>
    </w:p>
    <w:p w14:paraId="78CB2BD2" w14:textId="5F5FEEE9" w:rsidR="004E732F" w:rsidRPr="0092481E" w:rsidRDefault="0092481E" w:rsidP="0092481E">
      <w:pPr>
        <w:pStyle w:val="ListParagraph"/>
        <w:spacing w:before="240" w:after="240" w:line="360" w:lineRule="auto"/>
        <w:ind w:left="360"/>
        <w:rPr>
          <w:rFonts w:ascii="Arial" w:hAnsi="Arial" w:cs="Arial"/>
          <w:sz w:val="26"/>
          <w:szCs w:val="26"/>
          <w:lang w:val="en-US"/>
        </w:rPr>
      </w:pPr>
      <w:r>
        <w:rPr>
          <w:rFonts w:ascii="Arial" w:hAnsi="Arial" w:cs="Arial"/>
          <w:b/>
          <w:sz w:val="26"/>
          <w:szCs w:val="26"/>
          <w:lang w:val="en-US"/>
        </w:rPr>
        <w:t xml:space="preserve"> </w:t>
      </w:r>
      <w:r>
        <w:rPr>
          <w:rFonts w:ascii="Arial" w:hAnsi="Arial" w:cs="Arial"/>
          <w:b/>
          <w:sz w:val="26"/>
          <w:szCs w:val="26"/>
          <w:lang w:val="en-US"/>
        </w:rPr>
        <w:tab/>
      </w:r>
      <w:r w:rsidR="00A914B6" w:rsidRPr="004E732F">
        <w:rPr>
          <w:rFonts w:ascii="Arial" w:hAnsi="Arial" w:cs="Arial"/>
          <w:b/>
          <w:sz w:val="26"/>
          <w:szCs w:val="26"/>
          <w:lang w:val="en-US"/>
        </w:rPr>
        <w:t>Interactive Networking</w:t>
      </w:r>
      <w:r w:rsidR="00A914B6"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00A914B6" w:rsidRPr="004E732F">
        <w:rPr>
          <w:rFonts w:ascii="Arial" w:hAnsi="Arial" w:cs="Arial"/>
          <w:sz w:val="26"/>
          <w:szCs w:val="26"/>
          <w:lang w:val="en-US"/>
        </w:rPr>
        <w:t>offers a robust networking platform akin to social media giants like Facebook. Users can connect with fellow professionals, build communities, share insights, and collaborate on projects effortlessly. This feature fosters a sense of belonging and facilitates knowledge exchange within the community.</w:t>
      </w:r>
    </w:p>
    <w:p w14:paraId="4245D7BC" w14:textId="0EFA77F6" w:rsidR="004E732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Booking System</w:t>
      </w:r>
      <w:r w:rsidRPr="004E732F">
        <w:rPr>
          <w:rFonts w:ascii="Arial" w:hAnsi="Arial" w:cs="Arial"/>
          <w:sz w:val="26"/>
          <w:szCs w:val="26"/>
          <w:lang w:val="en-US"/>
        </w:rPr>
        <w:t>: The integrated booking system allows users to schedule appointments, reserve studio space, and manage bookings seamlessly. Professionals can set their availability, receive notifications for new bookings, and streamline their workflow effectively. Meanwhile, customers can browse available slots, book services, and make secure payments within the platform.</w:t>
      </w:r>
    </w:p>
    <w:p w14:paraId="788D191E" w14:textId="32BF74B5" w:rsidR="00332D8F" w:rsidRPr="0092481E" w:rsidRDefault="00A914B6" w:rsidP="0092481E">
      <w:pPr>
        <w:pStyle w:val="ListParagraph"/>
        <w:spacing w:before="240" w:after="240" w:line="360" w:lineRule="auto"/>
        <w:ind w:left="360" w:firstLine="360"/>
        <w:rPr>
          <w:rFonts w:ascii="Arial" w:hAnsi="Arial" w:cs="Arial"/>
          <w:sz w:val="26"/>
          <w:szCs w:val="26"/>
          <w:lang w:val="en-US"/>
        </w:rPr>
      </w:pPr>
      <w:r w:rsidRPr="004E732F">
        <w:rPr>
          <w:rFonts w:ascii="Arial" w:hAnsi="Arial" w:cs="Arial"/>
          <w:b/>
          <w:sz w:val="26"/>
          <w:szCs w:val="26"/>
          <w:lang w:val="en-US"/>
        </w:rPr>
        <w:t>Rating and Review System</w:t>
      </w:r>
      <w:r w:rsidRPr="004E732F">
        <w:rPr>
          <w:rFonts w:ascii="Arial" w:hAnsi="Arial" w:cs="Arial"/>
          <w:sz w:val="26"/>
          <w:szCs w:val="26"/>
          <w:lang w:val="en-US"/>
        </w:rPr>
        <w:t xml:space="preserve">: </w:t>
      </w:r>
      <w:r w:rsidR="004E732F" w:rsidRPr="004E732F">
        <w:rPr>
          <w:rFonts w:ascii="Arial" w:eastAsia="Tahoma" w:hAnsi="Arial" w:cs="Arial"/>
          <w:sz w:val="26"/>
          <w:szCs w:val="26"/>
        </w:rPr>
        <w:t>ArtistrySocialNetwork</w:t>
      </w:r>
      <w:r w:rsidR="004E732F" w:rsidRPr="004E732F">
        <w:rPr>
          <w:rFonts w:ascii="Arial" w:hAnsi="Arial" w:cs="Arial"/>
          <w:sz w:val="26"/>
          <w:szCs w:val="26"/>
          <w:lang w:val="en-US"/>
        </w:rPr>
        <w:t xml:space="preserve"> </w:t>
      </w:r>
      <w:r w:rsidRPr="004E732F">
        <w:rPr>
          <w:rFonts w:ascii="Arial" w:hAnsi="Arial" w:cs="Arial"/>
          <w:sz w:val="26"/>
          <w:szCs w:val="26"/>
          <w:lang w:val="en-US"/>
        </w:rPr>
        <w:t>implements a transparent rating and review system where users can provide feedback based on their experience with service providers. This feature enhances trust and credibility within the community, empowering users to make informed decisions when selecting professionals.</w:t>
      </w:r>
    </w:p>
    <w:p w14:paraId="3BBAA21B" w14:textId="4B7336A4" w:rsidR="001223E8" w:rsidRPr="00D407CE" w:rsidRDefault="00713055" w:rsidP="001223E8">
      <w:pPr>
        <w:pStyle w:val="Heading3"/>
        <w:numPr>
          <w:ilvl w:val="0"/>
          <w:numId w:val="29"/>
        </w:numPr>
        <w:jc w:val="left"/>
        <w:rPr>
          <w:rFonts w:ascii="Arial" w:eastAsia="Arial" w:hAnsi="Arial" w:cs="Arial"/>
          <w:sz w:val="26"/>
          <w:szCs w:val="26"/>
        </w:rPr>
      </w:pPr>
      <w:bookmarkStart w:id="14" w:name="_heading=h.mf35b963h1kj" w:colFirst="0" w:colLast="0"/>
      <w:bookmarkStart w:id="15" w:name="_Toc2455"/>
      <w:bookmarkStart w:id="16" w:name="_Toc163599625"/>
      <w:bookmarkEnd w:id="14"/>
      <w:r w:rsidRPr="001223E8">
        <w:rPr>
          <w:rFonts w:ascii="Arial" w:eastAsia="Arial" w:hAnsi="Arial" w:cs="Arial"/>
          <w:sz w:val="26"/>
          <w:szCs w:val="26"/>
        </w:rPr>
        <w:lastRenderedPageBreak/>
        <w:t>Non-functional Requirement Specifications</w:t>
      </w:r>
      <w:bookmarkEnd w:id="15"/>
      <w:bookmarkEnd w:id="16"/>
    </w:p>
    <w:p w14:paraId="624C4B50" w14:textId="21B2946B"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Good using Interface and Experience.</w:t>
      </w:r>
    </w:p>
    <w:p w14:paraId="23F22317" w14:textId="467B87FC" w:rsidR="00713055" w:rsidRPr="001223E8" w:rsidRDefault="00B108DE"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Clean code, secure and easily scalable</w:t>
      </w:r>
    </w:p>
    <w:p w14:paraId="1B38F9D5" w14:textId="54CE691A"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hard to improve the performance. </w:t>
      </w:r>
    </w:p>
    <w:p w14:paraId="73D51700" w14:textId="23E6F4FF" w:rsidR="00713055" w:rsidRPr="001223E8" w:rsidRDefault="00713055" w:rsidP="001223E8">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 xml:space="preserve">Try this website to run on all browsers. </w:t>
      </w:r>
    </w:p>
    <w:p w14:paraId="4777E2C4" w14:textId="23102DCB" w:rsidR="00C374B3" w:rsidRDefault="00713055" w:rsidP="0097150B">
      <w:pPr>
        <w:pStyle w:val="ListParagraph"/>
        <w:numPr>
          <w:ilvl w:val="0"/>
          <w:numId w:val="23"/>
        </w:numPr>
        <w:spacing w:after="0" w:line="276" w:lineRule="auto"/>
        <w:jc w:val="both"/>
        <w:rPr>
          <w:rFonts w:ascii="Arial" w:eastAsia="Arial" w:hAnsi="Arial" w:cs="Arial"/>
          <w:sz w:val="24"/>
          <w:szCs w:val="24"/>
        </w:rPr>
      </w:pPr>
      <w:r w:rsidRPr="001223E8">
        <w:rPr>
          <w:rFonts w:ascii="Arial" w:eastAsia="Arial" w:hAnsi="Arial" w:cs="Arial"/>
          <w:sz w:val="24"/>
          <w:szCs w:val="24"/>
        </w:rPr>
        <w:t>Try to limit bugs on this website.</w:t>
      </w:r>
    </w:p>
    <w:p w14:paraId="3EB9779F" w14:textId="77777777" w:rsidR="00332D8F" w:rsidRDefault="00332D8F" w:rsidP="00684D16">
      <w:pPr>
        <w:pStyle w:val="ListParagraph"/>
        <w:spacing w:after="0" w:line="276" w:lineRule="auto"/>
        <w:jc w:val="both"/>
        <w:rPr>
          <w:rFonts w:ascii="Arial" w:eastAsia="Arial" w:hAnsi="Arial" w:cs="Arial"/>
          <w:sz w:val="24"/>
          <w:szCs w:val="24"/>
        </w:rPr>
      </w:pPr>
    </w:p>
    <w:p w14:paraId="0B8245D4" w14:textId="37A6483F" w:rsidR="0080640E" w:rsidRPr="00DF564C" w:rsidRDefault="00332D8F" w:rsidP="00DF564C">
      <w:pPr>
        <w:pStyle w:val="Heading3"/>
        <w:numPr>
          <w:ilvl w:val="0"/>
          <w:numId w:val="29"/>
        </w:numPr>
        <w:spacing w:line="276" w:lineRule="auto"/>
        <w:jc w:val="both"/>
        <w:rPr>
          <w:rFonts w:ascii="Arial" w:eastAsia="Arial" w:hAnsi="Arial" w:cs="Arial"/>
          <w:sz w:val="26"/>
          <w:szCs w:val="26"/>
        </w:rPr>
      </w:pPr>
      <w:bookmarkStart w:id="17" w:name="_Toc163599626"/>
      <w:r w:rsidRPr="001223E8">
        <w:rPr>
          <w:rFonts w:ascii="Arial" w:eastAsia="Arial" w:hAnsi="Arial" w:cs="Arial"/>
          <w:sz w:val="26"/>
          <w:szCs w:val="26"/>
        </w:rPr>
        <w:t>System Requirement Specifications</w:t>
      </w:r>
      <w:bookmarkStart w:id="18" w:name="_heading=h.688nwjp3wd90" w:colFirst="0" w:colLast="0"/>
      <w:bookmarkStart w:id="19" w:name="_Toc305"/>
      <w:bookmarkStart w:id="20" w:name="_GoBack"/>
      <w:bookmarkEnd w:id="17"/>
      <w:bookmarkEnd w:id="18"/>
      <w:bookmarkEnd w:id="20"/>
    </w:p>
    <w:p w14:paraId="7389F6FC" w14:textId="29809E5C" w:rsidR="00713055" w:rsidRPr="002608D4" w:rsidRDefault="00713055" w:rsidP="002608D4">
      <w:pPr>
        <w:pStyle w:val="Heading3"/>
        <w:numPr>
          <w:ilvl w:val="1"/>
          <w:numId w:val="29"/>
        </w:numPr>
        <w:spacing w:line="276" w:lineRule="auto"/>
        <w:jc w:val="both"/>
        <w:rPr>
          <w:rFonts w:ascii="Arial" w:eastAsia="Arial" w:hAnsi="Arial" w:cs="Arial"/>
          <w:sz w:val="24"/>
          <w:szCs w:val="24"/>
        </w:rPr>
      </w:pPr>
      <w:r w:rsidRPr="002608D4">
        <w:rPr>
          <w:rFonts w:ascii="Arial" w:eastAsia="Arial" w:hAnsi="Arial" w:cs="Arial"/>
          <w:sz w:val="26"/>
          <w:szCs w:val="26"/>
        </w:rPr>
        <w:t xml:space="preserve"> </w:t>
      </w:r>
      <w:bookmarkStart w:id="21" w:name="_Toc163599627"/>
      <w:r w:rsidRPr="002608D4">
        <w:rPr>
          <w:rFonts w:ascii="Arial" w:eastAsia="Arial" w:hAnsi="Arial" w:cs="Arial"/>
          <w:sz w:val="26"/>
          <w:szCs w:val="26"/>
        </w:rPr>
        <w:t>Server Requirement:</w:t>
      </w:r>
      <w:bookmarkEnd w:id="19"/>
      <w:bookmarkEnd w:id="21"/>
    </w:p>
    <w:p w14:paraId="0ED524D3" w14:textId="77777777" w:rsidR="00713055" w:rsidRPr="001223E8" w:rsidRDefault="00713055" w:rsidP="00713055">
      <w:pPr>
        <w:numPr>
          <w:ilvl w:val="0"/>
          <w:numId w:val="3"/>
        </w:numPr>
        <w:spacing w:after="0" w:line="360" w:lineRule="auto"/>
        <w:ind w:right="-720"/>
        <w:rPr>
          <w:rFonts w:ascii="Arial" w:eastAsia="Arial" w:hAnsi="Arial" w:cs="Arial"/>
          <w:b/>
          <w:sz w:val="26"/>
          <w:szCs w:val="26"/>
        </w:rPr>
      </w:pPr>
      <w:r w:rsidRPr="001223E8">
        <w:rPr>
          <w:rFonts w:ascii="Arial" w:eastAsia="Arial" w:hAnsi="Arial" w:cs="Arial"/>
          <w:sz w:val="26"/>
          <w:szCs w:val="26"/>
        </w:rPr>
        <w:t>Hardware:</w:t>
      </w:r>
    </w:p>
    <w:p w14:paraId="21F26F1F"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6C9DC223"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type:</w:t>
      </w:r>
    </w:p>
    <w:p w14:paraId="7B2DBCA9" w14:textId="61BB1495" w:rsidR="00713055" w:rsidRPr="001223E8" w:rsidRDefault="007B4FE4"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24AB9AA7"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6658CADD" w14:textId="77777777" w:rsidR="00713055" w:rsidRPr="001223E8" w:rsidRDefault="00713055" w:rsidP="00713055">
      <w:pPr>
        <w:numPr>
          <w:ilvl w:val="0"/>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776B6416" w14:textId="77777777" w:rsidR="00713055" w:rsidRPr="001223E8" w:rsidRDefault="00713055" w:rsidP="00713055">
      <w:pPr>
        <w:numPr>
          <w:ilvl w:val="1"/>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higher with IIS</w:t>
      </w:r>
    </w:p>
    <w:p w14:paraId="6DEB9E18"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031CF389"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8B78924"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0414F0AB"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32617846"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200 MB</w:t>
      </w:r>
    </w:p>
    <w:p w14:paraId="604FEDCC"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50 GB or more</w:t>
      </w:r>
    </w:p>
    <w:p w14:paraId="75629248"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Maximum: Operating system maximum</w:t>
      </w:r>
    </w:p>
    <w:p w14:paraId="6192D8ED" w14:textId="77777777" w:rsidR="00713055" w:rsidRPr="001223E8" w:rsidRDefault="00713055" w:rsidP="00713055">
      <w:pPr>
        <w:numPr>
          <w:ilvl w:val="0"/>
          <w:numId w:val="8"/>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5998F734" w14:textId="46E550C1" w:rsidR="00713055" w:rsidRPr="001223E8" w:rsidRDefault="00246408" w:rsidP="00713055">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lang w:val="en-US"/>
        </w:rPr>
        <w:t>Spring boot 6</w:t>
      </w:r>
      <w:r w:rsidR="001B492B">
        <w:rPr>
          <w:rFonts w:ascii="Arial" w:eastAsia="Arial" w:hAnsi="Arial" w:cs="Arial"/>
          <w:sz w:val="26"/>
          <w:szCs w:val="26"/>
          <w:lang w:val="en-US"/>
        </w:rPr>
        <w:t>, Nextjs 14, Flutter</w:t>
      </w:r>
    </w:p>
    <w:p w14:paraId="6A5E635C" w14:textId="77777777" w:rsidR="002608D4" w:rsidRDefault="00246408" w:rsidP="002608D4">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rPr>
        <w:t>RDBMS</w:t>
      </w:r>
      <w:r>
        <w:rPr>
          <w:rFonts w:ascii="Arial" w:eastAsia="Arial" w:hAnsi="Arial" w:cs="Arial"/>
          <w:sz w:val="26"/>
          <w:szCs w:val="26"/>
          <w:lang w:val="en-US"/>
        </w:rPr>
        <w:t>: MySql, MongoDB</w:t>
      </w:r>
      <w:bookmarkStart w:id="22" w:name="_Toc1612"/>
    </w:p>
    <w:p w14:paraId="1B8AEAA8" w14:textId="1F2D5C2D" w:rsidR="002608D4" w:rsidRDefault="002608D4" w:rsidP="002608D4">
      <w:pPr>
        <w:pStyle w:val="Heading3"/>
        <w:numPr>
          <w:ilvl w:val="1"/>
          <w:numId w:val="29"/>
        </w:numPr>
        <w:spacing w:line="276" w:lineRule="auto"/>
        <w:jc w:val="both"/>
        <w:rPr>
          <w:rFonts w:ascii="Arial" w:eastAsia="Arial" w:hAnsi="Arial" w:cs="Arial"/>
          <w:sz w:val="26"/>
          <w:szCs w:val="26"/>
        </w:rPr>
      </w:pPr>
      <w:bookmarkStart w:id="23" w:name="_Toc163599628"/>
      <w:r>
        <w:rPr>
          <w:rFonts w:ascii="Arial" w:eastAsia="Arial" w:hAnsi="Arial" w:cs="Arial"/>
          <w:sz w:val="26"/>
          <w:szCs w:val="26"/>
        </w:rPr>
        <w:t>Client r</w:t>
      </w:r>
      <w:r w:rsidRPr="002608D4">
        <w:rPr>
          <w:rFonts w:ascii="Arial" w:eastAsia="Arial" w:hAnsi="Arial" w:cs="Arial"/>
          <w:sz w:val="26"/>
          <w:szCs w:val="26"/>
        </w:rPr>
        <w:t>equirement</w:t>
      </w:r>
      <w:r>
        <w:rPr>
          <w:rFonts w:ascii="Arial" w:eastAsia="Arial" w:hAnsi="Arial" w:cs="Arial"/>
          <w:sz w:val="26"/>
          <w:szCs w:val="26"/>
        </w:rPr>
        <w:t>s</w:t>
      </w:r>
      <w:r w:rsidRPr="002608D4">
        <w:rPr>
          <w:rFonts w:ascii="Arial" w:eastAsia="Arial" w:hAnsi="Arial" w:cs="Arial"/>
          <w:sz w:val="26"/>
          <w:szCs w:val="26"/>
        </w:rPr>
        <w:t>:</w:t>
      </w:r>
      <w:bookmarkEnd w:id="23"/>
    </w:p>
    <w:p w14:paraId="2A35FFFE" w14:textId="77777777" w:rsidR="001C25DC" w:rsidRPr="001C25DC" w:rsidRDefault="001C25DC" w:rsidP="001C25DC">
      <w:pPr>
        <w:rPr>
          <w:lang w:val="en-US"/>
        </w:rPr>
      </w:pPr>
    </w:p>
    <w:bookmarkEnd w:id="22"/>
    <w:p w14:paraId="4A780351" w14:textId="77777777" w:rsidR="00713055" w:rsidRPr="001223E8" w:rsidRDefault="00713055" w:rsidP="00713055">
      <w:pPr>
        <w:numPr>
          <w:ilvl w:val="0"/>
          <w:numId w:val="10"/>
        </w:numPr>
        <w:spacing w:after="0" w:line="360" w:lineRule="auto"/>
        <w:ind w:left="1440" w:right="-720"/>
        <w:rPr>
          <w:rFonts w:ascii="Arial" w:eastAsia="Arial" w:hAnsi="Arial" w:cs="Arial"/>
          <w:b/>
          <w:sz w:val="26"/>
          <w:szCs w:val="26"/>
        </w:rPr>
      </w:pPr>
      <w:r w:rsidRPr="001223E8">
        <w:rPr>
          <w:rFonts w:ascii="Arial" w:eastAsia="Arial" w:hAnsi="Arial" w:cs="Arial"/>
          <w:sz w:val="26"/>
          <w:szCs w:val="26"/>
        </w:rPr>
        <w:t>Hardware:</w:t>
      </w:r>
    </w:p>
    <w:p w14:paraId="79240F77"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77724EA6" w14:textId="77777777" w:rsidR="00713055" w:rsidRPr="001223E8" w:rsidRDefault="00713055" w:rsidP="00713055">
      <w:pPr>
        <w:numPr>
          <w:ilvl w:val="1"/>
          <w:numId w:val="4"/>
        </w:numPr>
        <w:spacing w:after="0" w:line="360" w:lineRule="auto"/>
        <w:ind w:right="-304"/>
        <w:rPr>
          <w:rFonts w:ascii="Arial" w:eastAsia="Arial" w:hAnsi="Arial" w:cs="Arial"/>
          <w:sz w:val="26"/>
          <w:szCs w:val="26"/>
        </w:rPr>
      </w:pPr>
      <w:r w:rsidRPr="001223E8">
        <w:rPr>
          <w:rFonts w:ascii="Arial" w:eastAsia="Arial" w:hAnsi="Arial" w:cs="Arial"/>
          <w:sz w:val="26"/>
          <w:szCs w:val="26"/>
        </w:rPr>
        <w:t>Processor type:</w:t>
      </w:r>
    </w:p>
    <w:p w14:paraId="77403169" w14:textId="14784E8B" w:rsidR="00713055" w:rsidRPr="001223E8" w:rsidRDefault="006D5390" w:rsidP="00713055">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00713055" w:rsidRPr="001223E8">
        <w:rPr>
          <w:rFonts w:ascii="Arial" w:eastAsia="Arial" w:hAnsi="Arial" w:cs="Arial"/>
          <w:sz w:val="26"/>
          <w:szCs w:val="26"/>
        </w:rPr>
        <w:t xml:space="preserve"> processor or faster</w:t>
      </w:r>
    </w:p>
    <w:p w14:paraId="74B473C4"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49CA1253" w14:textId="77777777" w:rsidR="00713055" w:rsidRPr="001223E8" w:rsidRDefault="00713055" w:rsidP="00713055">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682DD82F" w14:textId="77777777" w:rsidR="00713055" w:rsidRPr="001223E8" w:rsidRDefault="00713055" w:rsidP="00713055">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MacOS …</w:t>
      </w:r>
    </w:p>
    <w:p w14:paraId="41CB81B4" w14:textId="77777777" w:rsidR="00713055" w:rsidRPr="001223E8" w:rsidRDefault="00713055" w:rsidP="00713055">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373BAF2E"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7BC5AEB" w14:textId="77777777" w:rsidR="00713055" w:rsidRPr="001223E8" w:rsidRDefault="00713055" w:rsidP="00713055">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5FF8AFBA" w14:textId="77777777" w:rsidR="00713055" w:rsidRPr="001223E8" w:rsidRDefault="00713055" w:rsidP="00713055">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627A61E9"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C0B24B4" w14:textId="77777777" w:rsidR="00713055" w:rsidRPr="001223E8" w:rsidRDefault="00713055" w:rsidP="00713055">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1 GB or more</w:t>
      </w:r>
    </w:p>
    <w:p w14:paraId="228BC6F0" w14:textId="77777777" w:rsidR="00713055" w:rsidRPr="001223E8" w:rsidRDefault="00713055" w:rsidP="00713055">
      <w:pPr>
        <w:numPr>
          <w:ilvl w:val="0"/>
          <w:numId w:val="11"/>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30F81C72" w14:textId="77777777" w:rsidR="001C25DC" w:rsidRDefault="00713055" w:rsidP="001C25DC">
      <w:pPr>
        <w:numPr>
          <w:ilvl w:val="0"/>
          <w:numId w:val="12"/>
        </w:numPr>
        <w:spacing w:after="0" w:line="360" w:lineRule="auto"/>
        <w:ind w:right="-720"/>
        <w:rPr>
          <w:rFonts w:ascii="Arial" w:eastAsia="Arial" w:hAnsi="Arial" w:cs="Arial"/>
          <w:sz w:val="26"/>
          <w:szCs w:val="26"/>
        </w:rPr>
      </w:pPr>
      <w:r w:rsidRPr="001223E8">
        <w:rPr>
          <w:rFonts w:ascii="Arial" w:eastAsia="Arial" w:hAnsi="Arial" w:cs="Arial"/>
          <w:sz w:val="26"/>
          <w:szCs w:val="26"/>
        </w:rPr>
        <w:lastRenderedPageBreak/>
        <w:t>Web Browser: Microsoft Edge, Mozilla Firefox, Chrome</w:t>
      </w:r>
      <w:bookmarkStart w:id="24" w:name="_Toc31526"/>
    </w:p>
    <w:p w14:paraId="64053812" w14:textId="58C87316" w:rsidR="001C25DC" w:rsidRDefault="001C25DC" w:rsidP="001C25DC">
      <w:pPr>
        <w:pStyle w:val="Heading3"/>
        <w:numPr>
          <w:ilvl w:val="1"/>
          <w:numId w:val="29"/>
        </w:numPr>
        <w:spacing w:line="276" w:lineRule="auto"/>
        <w:jc w:val="both"/>
        <w:rPr>
          <w:rFonts w:ascii="Arial" w:eastAsia="Arial" w:hAnsi="Arial" w:cs="Arial"/>
          <w:sz w:val="26"/>
          <w:szCs w:val="26"/>
        </w:rPr>
      </w:pPr>
      <w:bookmarkStart w:id="25" w:name="_Toc163599629"/>
      <w:r>
        <w:rPr>
          <w:rFonts w:ascii="Arial" w:eastAsia="Arial" w:hAnsi="Arial" w:cs="Arial"/>
          <w:sz w:val="26"/>
          <w:szCs w:val="26"/>
        </w:rPr>
        <w:t>Development Software</w:t>
      </w:r>
      <w:r w:rsidRPr="002608D4">
        <w:rPr>
          <w:rFonts w:ascii="Arial" w:eastAsia="Arial" w:hAnsi="Arial" w:cs="Arial"/>
          <w:sz w:val="26"/>
          <w:szCs w:val="26"/>
        </w:rPr>
        <w:t>:</w:t>
      </w:r>
      <w:bookmarkEnd w:id="25"/>
    </w:p>
    <w:p w14:paraId="42DC6253" w14:textId="2C9D7E04" w:rsidR="00713055" w:rsidRPr="001C25DC" w:rsidRDefault="00713055" w:rsidP="001C25DC">
      <w:pPr>
        <w:pStyle w:val="ListParagraph"/>
        <w:numPr>
          <w:ilvl w:val="0"/>
          <w:numId w:val="31"/>
        </w:numPr>
        <w:spacing w:after="0" w:line="360" w:lineRule="auto"/>
        <w:ind w:right="-720"/>
        <w:rPr>
          <w:rFonts w:ascii="Arial" w:eastAsia="Arial" w:hAnsi="Arial" w:cs="Arial"/>
          <w:sz w:val="26"/>
          <w:szCs w:val="26"/>
        </w:rPr>
      </w:pPr>
      <w:r w:rsidRPr="001C25DC">
        <w:rPr>
          <w:rFonts w:ascii="Arial" w:eastAsia="Arial" w:hAnsi="Arial" w:cs="Arial"/>
          <w:b/>
          <w:sz w:val="26"/>
          <w:szCs w:val="26"/>
        </w:rPr>
        <w:t>Development Software:</w:t>
      </w:r>
      <w:bookmarkEnd w:id="24"/>
    </w:p>
    <w:p w14:paraId="1BB4D05D" w14:textId="649EAE88"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WebStorm</w:t>
      </w:r>
    </w:p>
    <w:p w14:paraId="02AA3AD5" w14:textId="01E3D122" w:rsidR="00713055" w:rsidRPr="001223E8" w:rsidRDefault="00D41EC7" w:rsidP="00713055">
      <w:pPr>
        <w:numPr>
          <w:ilvl w:val="0"/>
          <w:numId w:val="13"/>
        </w:numPr>
        <w:spacing w:after="0" w:line="360" w:lineRule="auto"/>
        <w:ind w:right="-720"/>
        <w:rPr>
          <w:rFonts w:ascii="Arial" w:eastAsia="Arial" w:hAnsi="Arial" w:cs="Arial"/>
          <w:sz w:val="26"/>
          <w:szCs w:val="26"/>
        </w:rPr>
      </w:pPr>
      <w:r>
        <w:rPr>
          <w:rFonts w:ascii="Arial" w:eastAsia="Arial" w:hAnsi="Arial" w:cs="Arial"/>
          <w:sz w:val="26"/>
          <w:szCs w:val="26"/>
          <w:lang w:val="en-US"/>
        </w:rPr>
        <w:t>IntelliJ</w:t>
      </w:r>
      <w:r w:rsidR="00713055" w:rsidRPr="001223E8">
        <w:rPr>
          <w:rFonts w:ascii="Arial" w:eastAsia="Arial" w:hAnsi="Arial" w:cs="Arial"/>
          <w:sz w:val="26"/>
          <w:szCs w:val="26"/>
        </w:rPr>
        <w:t>.</w:t>
      </w:r>
    </w:p>
    <w:p w14:paraId="6E35B4A2" w14:textId="77777777" w:rsidR="001C25DC" w:rsidRDefault="00713055" w:rsidP="001C25DC">
      <w:pPr>
        <w:numPr>
          <w:ilvl w:val="0"/>
          <w:numId w:val="13"/>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Microsoft Visual Code </w:t>
      </w:r>
      <w:bookmarkStart w:id="26" w:name="_Toc18378"/>
    </w:p>
    <w:p w14:paraId="416F7450" w14:textId="157880B0" w:rsidR="001C25DC" w:rsidRDefault="001C25DC" w:rsidP="001C25DC">
      <w:pPr>
        <w:pStyle w:val="Heading3"/>
        <w:numPr>
          <w:ilvl w:val="1"/>
          <w:numId w:val="29"/>
        </w:numPr>
        <w:spacing w:line="276" w:lineRule="auto"/>
        <w:jc w:val="both"/>
        <w:rPr>
          <w:rFonts w:ascii="Arial" w:eastAsia="Arial" w:hAnsi="Arial" w:cs="Arial"/>
          <w:sz w:val="26"/>
          <w:szCs w:val="26"/>
        </w:rPr>
      </w:pPr>
      <w:bookmarkStart w:id="27" w:name="_Toc163599630"/>
      <w:r>
        <w:rPr>
          <w:rFonts w:ascii="Arial" w:eastAsia="Arial" w:hAnsi="Arial" w:cs="Arial"/>
          <w:sz w:val="26"/>
          <w:szCs w:val="26"/>
        </w:rPr>
        <w:t>Technology</w:t>
      </w:r>
      <w:r w:rsidRPr="002608D4">
        <w:rPr>
          <w:rFonts w:ascii="Arial" w:eastAsia="Arial" w:hAnsi="Arial" w:cs="Arial"/>
          <w:sz w:val="26"/>
          <w:szCs w:val="26"/>
        </w:rPr>
        <w:t>:</w:t>
      </w:r>
      <w:bookmarkEnd w:id="27"/>
    </w:p>
    <w:bookmarkEnd w:id="26"/>
    <w:p w14:paraId="627FDD34" w14:textId="7126A283" w:rsidR="00AF4089" w:rsidRPr="001223E8" w:rsidRDefault="00FE5568" w:rsidP="00FE5568">
      <w:pPr>
        <w:numPr>
          <w:ilvl w:val="0"/>
          <w:numId w:val="14"/>
        </w:numPr>
        <w:spacing w:after="0" w:line="360" w:lineRule="auto"/>
        <w:ind w:right="-720"/>
        <w:rPr>
          <w:rFonts w:ascii="Arial" w:eastAsia="Arial" w:hAnsi="Arial" w:cs="Arial"/>
          <w:sz w:val="26"/>
          <w:szCs w:val="26"/>
        </w:rPr>
      </w:pPr>
      <w:r w:rsidRPr="001223E8">
        <w:rPr>
          <w:rFonts w:ascii="Arial" w:eastAsia="Arial" w:hAnsi="Arial" w:cs="Arial"/>
          <w:sz w:val="26"/>
          <w:szCs w:val="26"/>
          <w:lang w:val="en-US"/>
        </w:rPr>
        <w:t xml:space="preserve">Server: </w:t>
      </w:r>
      <w:r w:rsidR="00151F5D">
        <w:rPr>
          <w:rFonts w:ascii="Arial" w:eastAsia="Arial" w:hAnsi="Arial" w:cs="Arial"/>
          <w:sz w:val="26"/>
          <w:szCs w:val="26"/>
          <w:lang w:val="en-US"/>
        </w:rPr>
        <w:t>Microservice, Spring boot, MongoDB, MySQL</w:t>
      </w:r>
      <w:r w:rsidR="007B74AB">
        <w:rPr>
          <w:rFonts w:ascii="Arial" w:eastAsia="Arial" w:hAnsi="Arial" w:cs="Arial"/>
          <w:sz w:val="26"/>
          <w:szCs w:val="26"/>
          <w:lang w:val="en-US"/>
        </w:rPr>
        <w:t>, Websocket, Elastic Search</w:t>
      </w:r>
      <w:r w:rsidR="00B47C93">
        <w:rPr>
          <w:rFonts w:ascii="Arial" w:eastAsia="Arial" w:hAnsi="Arial" w:cs="Arial"/>
          <w:sz w:val="26"/>
          <w:szCs w:val="26"/>
          <w:lang w:val="en-US"/>
        </w:rPr>
        <w:t>, Redis Cache</w:t>
      </w:r>
    </w:p>
    <w:p w14:paraId="7766DDDE" w14:textId="5B3959C5" w:rsidR="00FE5568" w:rsidRPr="000127F7" w:rsidRDefault="00FE5568" w:rsidP="000127F7">
      <w:pPr>
        <w:numPr>
          <w:ilvl w:val="0"/>
          <w:numId w:val="14"/>
        </w:numPr>
        <w:spacing w:after="0" w:line="360" w:lineRule="auto"/>
        <w:ind w:right="-720"/>
        <w:rPr>
          <w:rFonts w:ascii="Arial" w:eastAsia="Arial" w:hAnsi="Arial" w:cs="Arial"/>
          <w:sz w:val="26"/>
          <w:szCs w:val="26"/>
        </w:rPr>
        <w:sectPr w:rsidR="00FE5568" w:rsidRPr="000127F7" w:rsidSect="00A32101">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26"/>
          <w:szCs w:val="26"/>
          <w:lang w:val="en-US"/>
        </w:rPr>
        <w:t xml:space="preserve">Client: </w:t>
      </w:r>
      <w:r w:rsidR="007B74AB">
        <w:rPr>
          <w:rFonts w:ascii="Arial" w:eastAsia="Arial" w:hAnsi="Arial" w:cs="Arial"/>
          <w:sz w:val="26"/>
          <w:szCs w:val="26"/>
          <w:lang w:val="en-US"/>
        </w:rPr>
        <w:t>NextJs</w:t>
      </w:r>
      <w:bookmarkStart w:id="28" w:name="_Toc128248296"/>
      <w:bookmarkStart w:id="29" w:name="_Toc128248655"/>
      <w:r w:rsidR="000127F7">
        <w:rPr>
          <w:rFonts w:ascii="Arial" w:eastAsia="Arial" w:hAnsi="Arial" w:cs="Arial"/>
          <w:sz w:val="26"/>
          <w:szCs w:val="26"/>
          <w:lang w:val="en-US"/>
        </w:rPr>
        <w:t xml:space="preserve"> 14</w:t>
      </w:r>
      <w:r w:rsidR="000A7F77">
        <w:rPr>
          <w:rFonts w:ascii="Arial" w:eastAsia="Arial" w:hAnsi="Arial" w:cs="Arial"/>
          <w:sz w:val="26"/>
          <w:szCs w:val="26"/>
          <w:lang w:val="en-US"/>
        </w:rPr>
        <w:t>, Flutter</w:t>
      </w:r>
    </w:p>
    <w:bookmarkEnd w:id="3"/>
    <w:bookmarkEnd w:id="28"/>
    <w:bookmarkEnd w:id="29"/>
    <w:p w14:paraId="6BDEF515" w14:textId="3B5ADD77" w:rsidR="00B244F5" w:rsidRPr="001223E8" w:rsidRDefault="00B244F5" w:rsidP="00151F5D">
      <w:pPr>
        <w:pStyle w:val="Heading1"/>
        <w:spacing w:after="200" w:line="276" w:lineRule="auto"/>
        <w:rPr>
          <w:rFonts w:ascii="Arial" w:eastAsia="Arial" w:hAnsi="Arial" w:cs="Arial"/>
          <w:sz w:val="120"/>
          <w:szCs w:val="120"/>
          <w:lang w:val="en-US"/>
        </w:rPr>
        <w:sectPr w:rsidR="00B244F5" w:rsidRPr="001223E8" w:rsidSect="00F80CD7">
          <w:type w:val="continuous"/>
          <w:pgSz w:w="12220" w:h="15820"/>
          <w:pgMar w:top="1440" w:right="1440" w:bottom="1440" w:left="1440" w:header="720" w:footer="720" w:gutter="0"/>
          <w:cols w:space="720" w:equalWidth="0">
            <w:col w:w="9340"/>
          </w:cols>
          <w:titlePg/>
          <w:docGrid w:linePitch="299"/>
        </w:sectPr>
      </w:pPr>
    </w:p>
    <w:p w14:paraId="1CDF43FB" w14:textId="0C8457DD" w:rsidR="0067090D" w:rsidRPr="001223E8" w:rsidRDefault="0067090D" w:rsidP="000127F7">
      <w:pPr>
        <w:ind w:right="-169"/>
        <w:rPr>
          <w:rFonts w:ascii="Arial" w:hAnsi="Arial" w:cs="Arial"/>
        </w:rPr>
      </w:pPr>
      <w:bookmarkStart w:id="30" w:name="_heading=h.xoo1dig5w16n" w:colFirst="0" w:colLast="0"/>
      <w:bookmarkStart w:id="31" w:name="_heading=h.w2u4msq2prs9" w:colFirst="0" w:colLast="0"/>
      <w:bookmarkEnd w:id="30"/>
      <w:bookmarkEnd w:id="31"/>
    </w:p>
    <w:sectPr w:rsidR="0067090D" w:rsidRPr="001223E8" w:rsidSect="0051649F">
      <w:headerReference w:type="default" r:id="rId16"/>
      <w:footerReference w:type="default" r:id="rId17"/>
      <w:headerReference w:type="first" r:id="rId18"/>
      <w:footerReference w:type="first" r:id="rId19"/>
      <w:pgSz w:w="11906" w:h="16838"/>
      <w:pgMar w:top="283" w:right="1020" w:bottom="1350" w:left="990" w:header="230" w:footer="230" w:gutter="0"/>
      <w:pgNumType w:start="1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CD116" w14:textId="77777777" w:rsidR="00FE2A47" w:rsidRDefault="00FE2A47">
      <w:pPr>
        <w:spacing w:line="240" w:lineRule="auto"/>
      </w:pPr>
      <w:r>
        <w:separator/>
      </w:r>
    </w:p>
  </w:endnote>
  <w:endnote w:type="continuationSeparator" w:id="0">
    <w:p w14:paraId="32692BFC" w14:textId="77777777" w:rsidR="00FE2A47" w:rsidRDefault="00FE2A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26BD8" w14:textId="55BF0FBB" w:rsidR="00231551" w:rsidRDefault="00231551">
    <w:pPr>
      <w:pStyle w:val="Footer"/>
      <w:jc w:val="center"/>
      <w:rPr>
        <w:caps/>
        <w:noProof/>
        <w:color w:val="5B9BD5" w:themeColor="accent1"/>
      </w:rPr>
    </w:pPr>
  </w:p>
  <w:p w14:paraId="64837A18" w14:textId="68B6F218" w:rsidR="00231551" w:rsidRDefault="00231551" w:rsidP="00046609">
    <w:pPr>
      <w:pStyle w:val="Footer"/>
      <w:tabs>
        <w:tab w:val="clear" w:pos="4153"/>
        <w:tab w:val="clear" w:pos="8306"/>
        <w:tab w:val="center" w:pos="46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7C67B719" w14:textId="77777777" w:rsidTr="00FB4897">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5D9AEF10"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229E2"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D7A3F" w14:textId="77777777" w:rsidR="00231551" w:rsidRPr="008F0EA0" w:rsidRDefault="00231551"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3EEF0E38"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2FB8"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8694" w14:textId="77777777"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6A25A" w14:textId="69D7327F" w:rsidR="00231551" w:rsidRPr="008F0EA0" w:rsidRDefault="00231551" w:rsidP="00F80CD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231551" w:rsidRPr="008F0EA0" w14:paraId="4A40E8D9" w14:textId="77777777" w:rsidTr="00FB4897">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144AB" w14:textId="77777777" w:rsidR="00231551" w:rsidRPr="008F0EA0" w:rsidRDefault="00231551" w:rsidP="00F80CD7">
          <w:pPr>
            <w:spacing w:after="0" w:line="240" w:lineRule="auto"/>
            <w:rPr>
              <w:rFonts w:ascii="Times New Roman" w:eastAsia="Times New Roman" w:hAnsi="Times New Roman" w:cs="Times New Roman"/>
              <w:sz w:val="24"/>
              <w:szCs w:val="24"/>
            </w:rPr>
          </w:pPr>
        </w:p>
        <w:p w14:paraId="6FB45B84"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7527B97B"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39E7F"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41685"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r w:rsidR="00231551" w:rsidRPr="008F0EA0" w14:paraId="6B6E519A"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A27A"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2ED67" w14:textId="77777777" w:rsidR="00231551" w:rsidRPr="008F0EA0" w:rsidRDefault="00231551"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3C0B" w14:textId="77777777" w:rsidR="00231551" w:rsidRPr="008F0EA0" w:rsidRDefault="00231551" w:rsidP="00F80CD7">
          <w:pPr>
            <w:spacing w:after="0" w:line="240" w:lineRule="auto"/>
            <w:rPr>
              <w:rFonts w:ascii="Times New Roman" w:eastAsia="Times New Roman" w:hAnsi="Times New Roman" w:cs="Times New Roman"/>
              <w:sz w:val="24"/>
              <w:szCs w:val="24"/>
            </w:rPr>
          </w:pPr>
        </w:p>
      </w:tc>
    </w:tr>
  </w:tbl>
  <w:p w14:paraId="18B6C562" w14:textId="4E3E1A50" w:rsidR="00231551" w:rsidRPr="00F80CD7" w:rsidRDefault="00231551" w:rsidP="00F80C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231551" w:rsidRPr="008F0EA0" w14:paraId="1DEA481C" w14:textId="77777777" w:rsidTr="00156189">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1BD63BCA"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6577"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38BB" w14:textId="77777777" w:rsidR="00231551" w:rsidRPr="008F0EA0" w:rsidRDefault="00231551"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231551" w:rsidRPr="008F0EA0" w14:paraId="59B3E7C9"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1C69"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7B180" w14:textId="77777777" w:rsidR="00231551" w:rsidRPr="008F0EA0" w:rsidRDefault="00231551" w:rsidP="00C5318D">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14EAB" w14:textId="0149BF7B" w:rsidR="00231551" w:rsidRPr="008F0EA0" w:rsidRDefault="007F4B93" w:rsidP="007F4B93">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w:t>
          </w:r>
          <w:r w:rsidR="00231551">
            <w:rPr>
              <w:rFonts w:ascii="Arial" w:eastAsia="Times New Roman" w:hAnsi="Arial" w:cs="Arial"/>
              <w:color w:val="000000"/>
              <w:sz w:val="20"/>
              <w:szCs w:val="20"/>
              <w:lang w:val="en-US"/>
            </w:rPr>
            <w:t xml:space="preserve"> </w:t>
          </w:r>
          <w:r>
            <w:rPr>
              <w:rFonts w:ascii="Arial" w:eastAsia="Times New Roman" w:hAnsi="Arial" w:cs="Arial"/>
              <w:color w:val="000000"/>
              <w:sz w:val="20"/>
              <w:szCs w:val="20"/>
              <w:lang w:val="en-US"/>
            </w:rPr>
            <w:t>THANH TRUNG</w:t>
          </w:r>
        </w:p>
      </w:tc>
    </w:tr>
    <w:tr w:rsidR="00231551" w:rsidRPr="008F0EA0" w14:paraId="349B9556" w14:textId="77777777" w:rsidTr="00156189">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FF8FD" w14:textId="77777777" w:rsidR="00231551" w:rsidRPr="008F0EA0" w:rsidRDefault="00231551" w:rsidP="00C5318D">
          <w:pPr>
            <w:spacing w:after="0" w:line="240" w:lineRule="auto"/>
            <w:rPr>
              <w:rFonts w:ascii="Times New Roman" w:eastAsia="Times New Roman" w:hAnsi="Times New Roman" w:cs="Times New Roman"/>
              <w:sz w:val="24"/>
              <w:szCs w:val="24"/>
            </w:rPr>
          </w:pPr>
        </w:p>
        <w:p w14:paraId="768FDC1F"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07FC85C7"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E826"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AF73C"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r w:rsidR="00231551" w:rsidRPr="008F0EA0" w14:paraId="07D4E40F"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CC43B" w14:textId="77777777" w:rsidR="00231551" w:rsidRPr="008F0EA0" w:rsidRDefault="00231551"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E9EC" w14:textId="77777777" w:rsidR="00231551" w:rsidRPr="008F0EA0" w:rsidRDefault="00231551"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B815" w14:textId="77777777" w:rsidR="00231551" w:rsidRPr="008F0EA0" w:rsidRDefault="00231551" w:rsidP="00C5318D">
          <w:pPr>
            <w:spacing w:after="0" w:line="240" w:lineRule="auto"/>
            <w:rPr>
              <w:rFonts w:ascii="Times New Roman" w:eastAsia="Times New Roman" w:hAnsi="Times New Roman" w:cs="Times New Roman"/>
              <w:sz w:val="24"/>
              <w:szCs w:val="24"/>
            </w:rPr>
          </w:pPr>
        </w:p>
      </w:tc>
    </w:tr>
  </w:tbl>
  <w:p w14:paraId="720DD032" w14:textId="02C925B2" w:rsidR="00231551" w:rsidRDefault="00231551" w:rsidP="00046609">
    <w:pPr>
      <w:tabs>
        <w:tab w:val="center" w:pos="4948"/>
        <w:tab w:val="right" w:pos="989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18286" w14:textId="77777777" w:rsidR="00231551" w:rsidRDefault="0023155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B06C4" w14:textId="77777777" w:rsidR="00FE2A47" w:rsidRDefault="00FE2A47">
      <w:pPr>
        <w:spacing w:after="0"/>
      </w:pPr>
      <w:r>
        <w:separator/>
      </w:r>
    </w:p>
  </w:footnote>
  <w:footnote w:type="continuationSeparator" w:id="0">
    <w:p w14:paraId="537724F0" w14:textId="77777777" w:rsidR="00FE2A47" w:rsidRDefault="00FE2A4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091B" w14:textId="5AFB67B3" w:rsidR="00231551" w:rsidRDefault="00231551" w:rsidP="008F0EA0">
    <w:pPr>
      <w:pStyle w:val="Header"/>
      <w:jc w:val="center"/>
      <w:rPr>
        <w:rFonts w:hint="default"/>
        <w:color w:val="8496B0" w:themeColor="text2" w:themeTint="99"/>
        <w:sz w:val="24"/>
        <w:szCs w:val="24"/>
      </w:rPr>
    </w:pPr>
  </w:p>
  <w:p w14:paraId="313763D0" w14:textId="77777777" w:rsidR="00231551" w:rsidRDefault="00231551" w:rsidP="00B244F5">
    <w:pPr>
      <w:pStyle w:val="Header"/>
      <w:jc w:val="center"/>
      <w:rPr>
        <w:rFonts w:hint="defau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09"/>
      <w:gridCol w:w="3451"/>
      <w:gridCol w:w="2820"/>
    </w:tblGrid>
    <w:tr w:rsidR="00231551" w:rsidRPr="008F0EA0" w14:paraId="51A2769A" w14:textId="77777777" w:rsidTr="00FB4897">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4D5AB" w14:textId="6555EC37" w:rsidR="00231551" w:rsidRPr="008F0EA0" w:rsidRDefault="00231551" w:rsidP="00E26A8C">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r w:rsidR="00E26A8C">
            <w:rPr>
              <w:rFonts w:ascii="Arial" w:eastAsia="Times New Roman" w:hAnsi="Arial" w:cs="Arial"/>
              <w:color w:val="000000"/>
              <w:sz w:val="20"/>
              <w:szCs w:val="20"/>
              <w:lang w:val="en-US"/>
            </w:rPr>
            <w:t>ASN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5DBEF" w14:textId="6FE621AD" w:rsidR="00231551" w:rsidRPr="008F0EA0" w:rsidRDefault="00231551" w:rsidP="00F80CD7">
          <w:pPr>
            <w:spacing w:after="0" w:line="240" w:lineRule="auto"/>
            <w:jc w:val="both"/>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Documen </w:t>
          </w:r>
          <w:r w:rsidRPr="008F0EA0">
            <w:rPr>
              <w:rFonts w:ascii="Arial" w:eastAsia="Times New Roman" w:hAnsi="Arial" w:cs="Arial"/>
              <w:b/>
              <w:bCs/>
              <w:color w:val="000000"/>
              <w:sz w:val="20"/>
              <w:szCs w:val="20"/>
            </w:rPr>
            <w:t>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3F5D" w14:textId="77777777" w:rsidR="00231551" w:rsidRPr="008F0EA0" w:rsidRDefault="00231551" w:rsidP="00F80CD7">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68FD03D5" w14:textId="77777777" w:rsidTr="00FB4897">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C50B" w14:textId="477624CD" w:rsidR="00231551" w:rsidRPr="008F0EA0" w:rsidRDefault="00231551" w:rsidP="00E26A8C">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09</w:t>
          </w:r>
          <w:r w:rsidRPr="008F0EA0">
            <w:rPr>
              <w:rFonts w:ascii="Arial" w:eastAsia="Times New Roman" w:hAnsi="Arial" w:cs="Arial"/>
              <w:color w:val="000000"/>
              <w:sz w:val="20"/>
              <w:szCs w:val="20"/>
            </w:rPr>
            <w:t>-</w:t>
          </w:r>
          <w:r w:rsidR="00E26A8C">
            <w:rPr>
              <w:rFonts w:ascii="Arial" w:eastAsia="Times New Roman" w:hAnsi="Arial" w:cs="Arial"/>
              <w:color w:val="000000"/>
              <w:sz w:val="20"/>
              <w:szCs w:val="20"/>
              <w:lang w:val="en-US"/>
            </w:rPr>
            <w:t>04</w:t>
          </w:r>
          <w:r w:rsidRPr="008F0EA0">
            <w:rPr>
              <w:rFonts w:ascii="Arial" w:eastAsia="Times New Roman" w:hAnsi="Arial" w:cs="Arial"/>
              <w:color w:val="000000"/>
              <w:sz w:val="20"/>
              <w:szCs w:val="20"/>
            </w:rPr>
            <w:t>-202</w:t>
          </w:r>
          <w:r w:rsidR="00E26A8C">
            <w:rPr>
              <w:rFonts w:ascii="Arial" w:eastAsia="Times New Roman" w:hAnsi="Arial" w:cs="Arial"/>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01255" w14:textId="77777777" w:rsidR="00231551" w:rsidRPr="008F0EA0" w:rsidRDefault="00231551"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C30D5" w14:textId="4FBA024F" w:rsidR="00231551" w:rsidRDefault="00231551" w:rsidP="00F80CD7">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DF564C">
            <w:rPr>
              <w:rFonts w:hint="default"/>
              <w:noProof/>
            </w:rPr>
            <w:t>10</w:t>
          </w:r>
          <w:r>
            <w:rPr>
              <w:noProof/>
            </w:rPr>
            <w:fldChar w:fldCharType="end"/>
          </w:r>
        </w:p>
        <w:p w14:paraId="310A08B6" w14:textId="77777777" w:rsidR="00231551" w:rsidRPr="008F0EA0" w:rsidRDefault="00231551" w:rsidP="00F80CD7">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48AAA9B7" w14:textId="7980D715" w:rsidR="00231551" w:rsidRPr="00713055" w:rsidRDefault="00231551" w:rsidP="00713055">
    <w:pPr>
      <w:pStyle w:val="Header"/>
      <w:rPr>
        <w:rFonts w:hint="defau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32"/>
      <w:gridCol w:w="3554"/>
      <w:gridCol w:w="2820"/>
    </w:tblGrid>
    <w:tr w:rsidR="00231551" w:rsidRPr="008F0EA0" w14:paraId="07C412F4" w14:textId="77777777" w:rsidTr="00C5318D">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EE6A"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p>
        <w:p w14:paraId="7D811040" w14:textId="0B91DF7A" w:rsidR="00231551" w:rsidRPr="008F0EA0" w:rsidRDefault="00231551" w:rsidP="008F0EA0">
          <w:pPr>
            <w:spacing w:after="0" w:line="240" w:lineRule="auto"/>
            <w:jc w:val="center"/>
            <w:rPr>
              <w:rFonts w:ascii="Times New Roman" w:eastAsia="Times New Roman" w:hAnsi="Times New Roman" w:cs="Times New Roman"/>
              <w:b/>
              <w:bCs/>
              <w:sz w:val="24"/>
              <w:szCs w:val="24"/>
            </w:rPr>
          </w:pPr>
          <w:r>
            <w:rPr>
              <w:rFonts w:ascii="Arial" w:eastAsia="Times New Roman" w:hAnsi="Arial" w:cs="Arial"/>
              <w:color w:val="000000"/>
              <w:sz w:val="20"/>
              <w:szCs w:val="20"/>
              <w:lang w:val="en-US"/>
            </w:rPr>
            <w:t>Doctor Web Forum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96CD9"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Document 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19594" w14:textId="77777777" w:rsidR="00231551" w:rsidRPr="008F0EA0" w:rsidRDefault="00231551"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231551" w:rsidRPr="008F0EA0" w14:paraId="54AFD88A" w14:textId="77777777" w:rsidTr="00C5318D">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7D95C" w14:textId="041681B4" w:rsidR="00231551" w:rsidRPr="008F0EA0" w:rsidRDefault="00231551" w:rsidP="008F0EA0">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:10-0</w:t>
          </w:r>
          <w:r>
            <w:rPr>
              <w:rFonts w:ascii="Arial" w:eastAsia="Times New Roman" w:hAnsi="Arial" w:cs="Arial"/>
              <w:color w:val="000000"/>
              <w:sz w:val="20"/>
              <w:szCs w:val="20"/>
              <w:lang w:val="en-US"/>
            </w:rPr>
            <w:t>2</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A532D" w14:textId="77777777" w:rsidR="00231551" w:rsidRPr="008F0EA0" w:rsidRDefault="00231551" w:rsidP="008F0EA0">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9407" w14:textId="18783BB7" w:rsidR="00231551" w:rsidRDefault="00231551" w:rsidP="008F0EA0">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80640E">
            <w:rPr>
              <w:rFonts w:hint="default"/>
              <w:noProof/>
            </w:rPr>
            <w:t>18</w:t>
          </w:r>
          <w:r>
            <w:rPr>
              <w:noProof/>
            </w:rPr>
            <w:fldChar w:fldCharType="end"/>
          </w:r>
        </w:p>
        <w:p w14:paraId="511CB09A" w14:textId="77777777" w:rsidR="00231551" w:rsidRPr="008F0EA0" w:rsidRDefault="00231551" w:rsidP="008F0EA0">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65769B0C" w14:textId="77777777" w:rsidR="00231551" w:rsidRDefault="00231551">
    <w:pPr>
      <w:widowControl w:val="0"/>
      <w:spacing w:after="0" w:line="276" w:lineRule="auto"/>
      <w:rPr>
        <w:rFonts w:ascii="Arial" w:eastAsia="Arial" w:hAnsi="Arial" w:cs="Arial"/>
      </w:rPr>
    </w:pPr>
  </w:p>
  <w:p w14:paraId="07AC2F6C" w14:textId="77777777" w:rsidR="00231551" w:rsidRDefault="00231551"/>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6366" w14:textId="77777777" w:rsidR="00231551" w:rsidRDefault="0023155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2084" w:hanging="360"/>
      </w:pPr>
      <w:rPr>
        <w:u w:val="none"/>
      </w:rPr>
    </w:lvl>
    <w:lvl w:ilvl="1">
      <w:start w:val="1"/>
      <w:numFmt w:val="bullet"/>
      <w:lvlText w:val="○"/>
      <w:lvlJc w:val="left"/>
      <w:pPr>
        <w:ind w:left="2804" w:hanging="360"/>
      </w:pPr>
      <w:rPr>
        <w:u w:val="none"/>
      </w:rPr>
    </w:lvl>
    <w:lvl w:ilvl="2">
      <w:start w:val="1"/>
      <w:numFmt w:val="bullet"/>
      <w:lvlText w:val="■"/>
      <w:lvlJc w:val="left"/>
      <w:pPr>
        <w:ind w:left="3524" w:hanging="360"/>
      </w:pPr>
      <w:rPr>
        <w:u w:val="none"/>
      </w:rPr>
    </w:lvl>
    <w:lvl w:ilvl="3">
      <w:start w:val="1"/>
      <w:numFmt w:val="bullet"/>
      <w:lvlText w:val="●"/>
      <w:lvlJc w:val="left"/>
      <w:pPr>
        <w:ind w:left="4244" w:hanging="360"/>
      </w:pPr>
      <w:rPr>
        <w:u w:val="none"/>
      </w:rPr>
    </w:lvl>
    <w:lvl w:ilvl="4">
      <w:start w:val="1"/>
      <w:numFmt w:val="bullet"/>
      <w:lvlText w:val="○"/>
      <w:lvlJc w:val="left"/>
      <w:pPr>
        <w:ind w:left="4964" w:hanging="360"/>
      </w:pPr>
      <w:rPr>
        <w:u w:val="none"/>
      </w:rPr>
    </w:lvl>
    <w:lvl w:ilvl="5">
      <w:start w:val="1"/>
      <w:numFmt w:val="bullet"/>
      <w:lvlText w:val="■"/>
      <w:lvlJc w:val="left"/>
      <w:pPr>
        <w:ind w:left="5684" w:hanging="360"/>
      </w:pPr>
      <w:rPr>
        <w:u w:val="none"/>
      </w:rPr>
    </w:lvl>
    <w:lvl w:ilvl="6">
      <w:start w:val="1"/>
      <w:numFmt w:val="bullet"/>
      <w:lvlText w:val="●"/>
      <w:lvlJc w:val="left"/>
      <w:pPr>
        <w:ind w:left="6404" w:hanging="360"/>
      </w:pPr>
      <w:rPr>
        <w:u w:val="none"/>
      </w:rPr>
    </w:lvl>
    <w:lvl w:ilvl="7">
      <w:start w:val="1"/>
      <w:numFmt w:val="bullet"/>
      <w:lvlText w:val="○"/>
      <w:lvlJc w:val="left"/>
      <w:pPr>
        <w:ind w:left="7124" w:hanging="360"/>
      </w:pPr>
      <w:rPr>
        <w:u w:val="none"/>
      </w:rPr>
    </w:lvl>
    <w:lvl w:ilvl="8">
      <w:start w:val="1"/>
      <w:numFmt w:val="bullet"/>
      <w:lvlText w:val="■"/>
      <w:lvlJc w:val="left"/>
      <w:pPr>
        <w:ind w:left="7844"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4" w15:restartNumberingAfterBreak="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F3ACB50F"/>
    <w:multiLevelType w:val="singleLevel"/>
    <w:tmpl w:val="F3ACB50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9CD0FD8"/>
    <w:multiLevelType w:val="hybridMultilevel"/>
    <w:tmpl w:val="1AAA6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7A35D96"/>
    <w:multiLevelType w:val="multilevel"/>
    <w:tmpl w:val="3F7A9A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607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4E0ED7"/>
    <w:multiLevelType w:val="hybridMultilevel"/>
    <w:tmpl w:val="B3B4865E"/>
    <w:lvl w:ilvl="0" w:tplc="E9B09940">
      <w:start w:val="1"/>
      <w:numFmt w:val="decimal"/>
      <w:lvlText w:val="%1."/>
      <w:lvlJc w:val="left"/>
      <w:pPr>
        <w:ind w:left="720" w:hanging="360"/>
      </w:pPr>
      <w:rPr>
        <w:rFonts w:hint="default"/>
        <w:sz w:val="26"/>
        <w:szCs w:val="26"/>
      </w:rPr>
    </w:lvl>
    <w:lvl w:ilvl="1" w:tplc="3CF018DC">
      <w:start w:val="1"/>
      <w:numFmt w:val="lowerLetter"/>
      <w:lvlText w:val="%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E470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42A9075A"/>
    <w:multiLevelType w:val="hybridMultilevel"/>
    <w:tmpl w:val="6284DB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7FC4D74"/>
    <w:multiLevelType w:val="multilevel"/>
    <w:tmpl w:val="5352EADE"/>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1"/>
      <w:lvlJc w:val="left"/>
      <w:pPr>
        <w:ind w:left="1440" w:hanging="360"/>
      </w:pPr>
      <w:rPr>
        <w:rFonts w:ascii="Calibri" w:eastAsia="Calibri" w:hAnsi="Calibri" w:cs="Calibri"/>
        <w:b w:val="0"/>
        <w:i w:val="0"/>
        <w:sz w:val="20"/>
        <w:szCs w:val="20"/>
        <w:vertAlign w:val="baselin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4DC07F"/>
    <w:multiLevelType w:val="multilevel"/>
    <w:tmpl w:val="4D4DC07F"/>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8" w15:restartNumberingAfterBreak="0">
    <w:nsid w:val="51562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707ED7"/>
    <w:multiLevelType w:val="multilevel"/>
    <w:tmpl w:val="B6ECF9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5A510E6E"/>
    <w:multiLevelType w:val="multilevel"/>
    <w:tmpl w:val="04090021"/>
    <w:lvl w:ilvl="0">
      <w:start w:val="1"/>
      <w:numFmt w:val="bullet"/>
      <w:lvlText w:val=""/>
      <w:lvlJc w:val="left"/>
      <w:pPr>
        <w:ind w:left="360" w:hanging="360"/>
      </w:pPr>
      <w:rPr>
        <w:rFonts w:ascii="Wingdings" w:hAnsi="Wingdings" w:hint="default"/>
        <w:b/>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i w:val="0"/>
        <w:sz w:val="20"/>
        <w:szCs w:val="20"/>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DD62ACC"/>
    <w:multiLevelType w:val="hybridMultilevel"/>
    <w:tmpl w:val="059C6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4204F2"/>
    <w:multiLevelType w:val="multilevel"/>
    <w:tmpl w:val="0409001D"/>
    <w:numStyleLink w:val="Style2"/>
  </w:abstractNum>
  <w:abstractNum w:abstractNumId="25" w15:restartNumberingAfterBreak="0">
    <w:nsid w:val="6C6C41FC"/>
    <w:multiLevelType w:val="hybridMultilevel"/>
    <w:tmpl w:val="245E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431969"/>
    <w:multiLevelType w:val="hybridMultilevel"/>
    <w:tmpl w:val="0DEA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93F13"/>
    <w:multiLevelType w:val="hybridMultilevel"/>
    <w:tmpl w:val="0674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380311"/>
    <w:multiLevelType w:val="multilevel"/>
    <w:tmpl w:val="B10E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43711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367C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0"/>
  </w:num>
  <w:num w:numId="4">
    <w:abstractNumId w:val="2"/>
  </w:num>
  <w:num w:numId="5">
    <w:abstractNumId w:val="1"/>
  </w:num>
  <w:num w:numId="6">
    <w:abstractNumId w:val="7"/>
  </w:num>
  <w:num w:numId="7">
    <w:abstractNumId w:val="9"/>
  </w:num>
  <w:num w:numId="8">
    <w:abstractNumId w:val="26"/>
  </w:num>
  <w:num w:numId="9">
    <w:abstractNumId w:val="6"/>
  </w:num>
  <w:num w:numId="10">
    <w:abstractNumId w:val="0"/>
  </w:num>
  <w:num w:numId="11">
    <w:abstractNumId w:val="11"/>
  </w:num>
  <w:num w:numId="12">
    <w:abstractNumId w:val="21"/>
  </w:num>
  <w:num w:numId="13">
    <w:abstractNumId w:val="3"/>
  </w:num>
  <w:num w:numId="14">
    <w:abstractNumId w:val="17"/>
  </w:num>
  <w:num w:numId="15">
    <w:abstractNumId w:val="22"/>
  </w:num>
  <w:num w:numId="16">
    <w:abstractNumId w:val="19"/>
  </w:num>
  <w:num w:numId="17">
    <w:abstractNumId w:val="16"/>
  </w:num>
  <w:num w:numId="18">
    <w:abstractNumId w:val="29"/>
  </w:num>
  <w:num w:numId="19">
    <w:abstractNumId w:val="10"/>
  </w:num>
  <w:num w:numId="20">
    <w:abstractNumId w:val="28"/>
  </w:num>
  <w:num w:numId="21">
    <w:abstractNumId w:val="27"/>
  </w:num>
  <w:num w:numId="22">
    <w:abstractNumId w:val="25"/>
  </w:num>
  <w:num w:numId="23">
    <w:abstractNumId w:val="23"/>
  </w:num>
  <w:num w:numId="24">
    <w:abstractNumId w:val="30"/>
  </w:num>
  <w:num w:numId="25">
    <w:abstractNumId w:val="24"/>
  </w:num>
  <w:num w:numId="26">
    <w:abstractNumId w:val="31"/>
  </w:num>
  <w:num w:numId="27">
    <w:abstractNumId w:val="12"/>
  </w:num>
  <w:num w:numId="28">
    <w:abstractNumId w:val="18"/>
  </w:num>
  <w:num w:numId="29">
    <w:abstractNumId w:val="13"/>
  </w:num>
  <w:num w:numId="30">
    <w:abstractNumId w:val="15"/>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8"/>
    <w:rsid w:val="000127F7"/>
    <w:rsid w:val="00014A64"/>
    <w:rsid w:val="00046609"/>
    <w:rsid w:val="00080A5E"/>
    <w:rsid w:val="000A1AE9"/>
    <w:rsid w:val="000A7EDE"/>
    <w:rsid w:val="000A7F77"/>
    <w:rsid w:val="00110FCF"/>
    <w:rsid w:val="001223E8"/>
    <w:rsid w:val="00151F5D"/>
    <w:rsid w:val="00156189"/>
    <w:rsid w:val="0016536B"/>
    <w:rsid w:val="001B0904"/>
    <w:rsid w:val="001B2EDC"/>
    <w:rsid w:val="001B492B"/>
    <w:rsid w:val="001C25DC"/>
    <w:rsid w:val="00231551"/>
    <w:rsid w:val="00246408"/>
    <w:rsid w:val="002608D4"/>
    <w:rsid w:val="0028228B"/>
    <w:rsid w:val="00283DC1"/>
    <w:rsid w:val="00297DDB"/>
    <w:rsid w:val="002A188B"/>
    <w:rsid w:val="002B0616"/>
    <w:rsid w:val="002D0133"/>
    <w:rsid w:val="002F719C"/>
    <w:rsid w:val="00332D8F"/>
    <w:rsid w:val="003817AB"/>
    <w:rsid w:val="00391118"/>
    <w:rsid w:val="003B3056"/>
    <w:rsid w:val="00407122"/>
    <w:rsid w:val="004722CE"/>
    <w:rsid w:val="004A0258"/>
    <w:rsid w:val="004B61DF"/>
    <w:rsid w:val="004C3CA3"/>
    <w:rsid w:val="004E732F"/>
    <w:rsid w:val="004F41E8"/>
    <w:rsid w:val="005066F3"/>
    <w:rsid w:val="0051649F"/>
    <w:rsid w:val="00535E5D"/>
    <w:rsid w:val="005440D9"/>
    <w:rsid w:val="005650D3"/>
    <w:rsid w:val="0057389F"/>
    <w:rsid w:val="00616EDB"/>
    <w:rsid w:val="00660E44"/>
    <w:rsid w:val="0067090D"/>
    <w:rsid w:val="006719A7"/>
    <w:rsid w:val="00674229"/>
    <w:rsid w:val="00675BEA"/>
    <w:rsid w:val="00684D16"/>
    <w:rsid w:val="00684EDB"/>
    <w:rsid w:val="006C0A01"/>
    <w:rsid w:val="006D3112"/>
    <w:rsid w:val="006D5390"/>
    <w:rsid w:val="006D6F4C"/>
    <w:rsid w:val="00707CC5"/>
    <w:rsid w:val="00713055"/>
    <w:rsid w:val="0072149B"/>
    <w:rsid w:val="00746333"/>
    <w:rsid w:val="00765FAC"/>
    <w:rsid w:val="007B4FE4"/>
    <w:rsid w:val="007B74AB"/>
    <w:rsid w:val="007F4B93"/>
    <w:rsid w:val="0080640E"/>
    <w:rsid w:val="00811C98"/>
    <w:rsid w:val="00831576"/>
    <w:rsid w:val="008A54B3"/>
    <w:rsid w:val="008F0EA0"/>
    <w:rsid w:val="00912150"/>
    <w:rsid w:val="00917114"/>
    <w:rsid w:val="0092481E"/>
    <w:rsid w:val="00942A05"/>
    <w:rsid w:val="00950D73"/>
    <w:rsid w:val="0097150B"/>
    <w:rsid w:val="00971E6C"/>
    <w:rsid w:val="009800EA"/>
    <w:rsid w:val="009A0A37"/>
    <w:rsid w:val="00A06460"/>
    <w:rsid w:val="00A13FB8"/>
    <w:rsid w:val="00A26EBB"/>
    <w:rsid w:val="00A32101"/>
    <w:rsid w:val="00A4508B"/>
    <w:rsid w:val="00A564FA"/>
    <w:rsid w:val="00A646B3"/>
    <w:rsid w:val="00A6786E"/>
    <w:rsid w:val="00A76D50"/>
    <w:rsid w:val="00A914B6"/>
    <w:rsid w:val="00AE17E0"/>
    <w:rsid w:val="00AF4089"/>
    <w:rsid w:val="00B002CC"/>
    <w:rsid w:val="00B0519D"/>
    <w:rsid w:val="00B108DE"/>
    <w:rsid w:val="00B244F5"/>
    <w:rsid w:val="00B47C93"/>
    <w:rsid w:val="00C057D7"/>
    <w:rsid w:val="00C374B3"/>
    <w:rsid w:val="00C5318D"/>
    <w:rsid w:val="00C57208"/>
    <w:rsid w:val="00C66256"/>
    <w:rsid w:val="00C816EF"/>
    <w:rsid w:val="00C858EE"/>
    <w:rsid w:val="00C938CC"/>
    <w:rsid w:val="00CD1384"/>
    <w:rsid w:val="00CD1E56"/>
    <w:rsid w:val="00CF05C6"/>
    <w:rsid w:val="00CF671F"/>
    <w:rsid w:val="00D01CB4"/>
    <w:rsid w:val="00D100AB"/>
    <w:rsid w:val="00D22830"/>
    <w:rsid w:val="00D26441"/>
    <w:rsid w:val="00D407CE"/>
    <w:rsid w:val="00D41EC7"/>
    <w:rsid w:val="00D53D0E"/>
    <w:rsid w:val="00D61D7C"/>
    <w:rsid w:val="00D67F51"/>
    <w:rsid w:val="00DF564C"/>
    <w:rsid w:val="00E17675"/>
    <w:rsid w:val="00E26A8C"/>
    <w:rsid w:val="00ED03B0"/>
    <w:rsid w:val="00ED1F28"/>
    <w:rsid w:val="00F27086"/>
    <w:rsid w:val="00F56A40"/>
    <w:rsid w:val="00F76225"/>
    <w:rsid w:val="00F80CD7"/>
    <w:rsid w:val="00F8312A"/>
    <w:rsid w:val="00FB4897"/>
    <w:rsid w:val="00FB52A5"/>
    <w:rsid w:val="00FE2A47"/>
    <w:rsid w:val="00FE5568"/>
    <w:rsid w:val="020757DE"/>
    <w:rsid w:val="04290F94"/>
    <w:rsid w:val="044C4727"/>
    <w:rsid w:val="048C4C83"/>
    <w:rsid w:val="05161364"/>
    <w:rsid w:val="0DAD4881"/>
    <w:rsid w:val="103E3D4E"/>
    <w:rsid w:val="13901E1C"/>
    <w:rsid w:val="13A9004F"/>
    <w:rsid w:val="18E53E98"/>
    <w:rsid w:val="192844FD"/>
    <w:rsid w:val="1C3303A2"/>
    <w:rsid w:val="1EA0654E"/>
    <w:rsid w:val="1F8B2894"/>
    <w:rsid w:val="243335F1"/>
    <w:rsid w:val="26066C92"/>
    <w:rsid w:val="287F549E"/>
    <w:rsid w:val="290B3B64"/>
    <w:rsid w:val="297F5CC5"/>
    <w:rsid w:val="2D622940"/>
    <w:rsid w:val="2FEA0C29"/>
    <w:rsid w:val="311C4F78"/>
    <w:rsid w:val="319331E3"/>
    <w:rsid w:val="334F0F3B"/>
    <w:rsid w:val="33831B78"/>
    <w:rsid w:val="350C12BF"/>
    <w:rsid w:val="354A5B51"/>
    <w:rsid w:val="3590276F"/>
    <w:rsid w:val="370D78C2"/>
    <w:rsid w:val="4184568E"/>
    <w:rsid w:val="458C0826"/>
    <w:rsid w:val="47A30116"/>
    <w:rsid w:val="4F7D01CA"/>
    <w:rsid w:val="53B11E10"/>
    <w:rsid w:val="542D2F23"/>
    <w:rsid w:val="54ED079A"/>
    <w:rsid w:val="55936CD6"/>
    <w:rsid w:val="5A940D65"/>
    <w:rsid w:val="5FD30547"/>
    <w:rsid w:val="626A312B"/>
    <w:rsid w:val="63C86C9D"/>
    <w:rsid w:val="65945B7E"/>
    <w:rsid w:val="66DC1AF3"/>
    <w:rsid w:val="6C4E30C5"/>
    <w:rsid w:val="6D3632BC"/>
    <w:rsid w:val="6E140BA5"/>
    <w:rsid w:val="6E38797A"/>
    <w:rsid w:val="6FC54BEF"/>
    <w:rsid w:val="7169749E"/>
    <w:rsid w:val="730B65AB"/>
    <w:rsid w:val="73272450"/>
    <w:rsid w:val="75EF5689"/>
    <w:rsid w:val="76297DEC"/>
    <w:rsid w:val="7C1C4F9D"/>
    <w:rsid w:val="7C80664E"/>
    <w:rsid w:val="7E890826"/>
    <w:rsid w:val="7FEA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180E"/>
  <w15:docId w15:val="{36BFE16F-55B3-4C7A-8566-504A9DF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spacing w:after="0" w:line="240" w:lineRule="auto"/>
      <w:jc w:val="center"/>
      <w:outlineLvl w:val="2"/>
    </w:pPr>
    <w:rPr>
      <w:rFonts w:ascii=".VnTimeH" w:eastAsia="Times New Roman" w:hAnsi=".VnTimeH" w:cs="Times New Roman"/>
      <w:b/>
      <w:sz w:val="36"/>
      <w:szCs w:val="20"/>
      <w:lang w:val="en-US"/>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link w:val="HeaderChar"/>
    <w:qFormat/>
    <w:pPr>
      <w:snapToGrid w:val="0"/>
      <w:spacing w:beforeAutospacing="1" w:after="160" w:line="254" w:lineRule="auto"/>
    </w:pPr>
    <w:rPr>
      <w:rFonts w:eastAsia="Times New Roman" w:cs="Times New Roman" w:hint="eastAsia"/>
      <w:sz w:val="18"/>
      <w:szCs w:val="18"/>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3Char">
    <w:name w:val="Heading 3 Char"/>
    <w:basedOn w:val="DefaultParagraphFont"/>
    <w:link w:val="Heading3"/>
    <w:qFormat/>
    <w:rPr>
      <w:rFonts w:ascii=".VnTimeH" w:eastAsia="Times New Roman" w:hAnsi=".VnTimeH" w:cs="Times New Roman"/>
      <w:b/>
      <w:sz w:val="36"/>
      <w:szCs w:val="20"/>
      <w:lang w:val="en-US"/>
    </w:rPr>
  </w:style>
  <w:style w:type="table" w:customStyle="1" w:styleId="Style34">
    <w:name w:val="_Style 34"/>
    <w:basedOn w:val="TableNormal1"/>
    <w:qFormat/>
    <w:tblPr>
      <w:tblCellMar>
        <w:left w:w="108" w:type="dxa"/>
        <w:right w:w="108" w:type="dxa"/>
      </w:tblCellMar>
    </w:tblPr>
  </w:style>
  <w:style w:type="table" w:customStyle="1" w:styleId="Style36">
    <w:name w:val="_Style 36"/>
    <w:tblPr>
      <w:tblCellMar>
        <w:top w:w="0" w:type="dxa"/>
        <w:left w:w="108" w:type="dxa"/>
        <w:bottom w:w="0" w:type="dxa"/>
        <w:right w:w="108" w:type="dxa"/>
      </w:tblCellMar>
    </w:tblPr>
  </w:style>
  <w:style w:type="table" w:customStyle="1" w:styleId="Style38">
    <w:name w:val="_Style 38"/>
    <w:tblPr>
      <w:tblCellMar>
        <w:top w:w="0" w:type="dxa"/>
        <w:left w:w="115" w:type="dxa"/>
        <w:bottom w:w="0" w:type="dxa"/>
        <w:right w:w="115"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qFormat/>
    <w:tblPr>
      <w:tblCellMar>
        <w:top w:w="100" w:type="dxa"/>
        <w:left w:w="100" w:type="dxa"/>
        <w:bottom w:w="100" w:type="dxa"/>
        <w:right w:w="100" w:type="dxa"/>
      </w:tblCellMar>
    </w:tblPr>
  </w:style>
  <w:style w:type="table" w:customStyle="1" w:styleId="Style47">
    <w:name w:val="_Style 47"/>
    <w:basedOn w:val="TableNormal1"/>
    <w:qFormat/>
    <w:tblPr>
      <w:tblCellMar>
        <w:top w:w="100" w:type="dxa"/>
        <w:left w:w="100" w:type="dxa"/>
        <w:bottom w:w="100" w:type="dxa"/>
        <w:right w:w="10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Style49">
    <w:name w:val="_Style 49"/>
    <w:basedOn w:val="TableNormal1"/>
    <w:qFormat/>
    <w:tblPr>
      <w:tblCellMar>
        <w:top w:w="100" w:type="dxa"/>
        <w:left w:w="100" w:type="dxa"/>
        <w:bottom w:w="100" w:type="dxa"/>
        <w:right w:w="100" w:type="dxa"/>
      </w:tblCellMar>
    </w:tbl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tblPr>
      <w:tblCellMar>
        <w:top w:w="100" w:type="dxa"/>
        <w:left w:w="100" w:type="dxa"/>
        <w:bottom w:w="100" w:type="dxa"/>
        <w:right w:w="100" w:type="dxa"/>
      </w:tblCellMar>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tblPr>
      <w:tblCellMar>
        <w:top w:w="100" w:type="dxa"/>
        <w:left w:w="100" w:type="dxa"/>
        <w:bottom w:w="100" w:type="dxa"/>
        <w:right w:w="100" w:type="dxa"/>
      </w:tblCellMar>
    </w:tbl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tblPr>
      <w:tblCellMar>
        <w:top w:w="100" w:type="dxa"/>
        <w:left w:w="100" w:type="dxa"/>
        <w:bottom w:w="100" w:type="dxa"/>
        <w:right w:w="100" w:type="dxa"/>
      </w:tblCellMar>
    </w:tbl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64">
    <w:name w:val="_Style 64"/>
    <w:basedOn w:val="TableNormal1"/>
    <w:qFormat/>
    <w:tblPr>
      <w:tblCellMar>
        <w:top w:w="100" w:type="dxa"/>
        <w:left w:w="100" w:type="dxa"/>
        <w:bottom w:w="100" w:type="dxa"/>
        <w:right w:w="100" w:type="dxa"/>
      </w:tblCellMar>
    </w:tblPr>
  </w:style>
  <w:style w:type="table" w:customStyle="1" w:styleId="Style65">
    <w:name w:val="_Style 65"/>
    <w:basedOn w:val="TableNormal1"/>
    <w:qFormat/>
    <w:tblPr>
      <w:tblCellMar>
        <w:top w:w="100" w:type="dxa"/>
        <w:left w:w="100" w:type="dxa"/>
        <w:bottom w:w="100" w:type="dxa"/>
        <w:right w:w="100" w:type="dxa"/>
      </w:tblCellMar>
    </w:tblPr>
  </w:style>
  <w:style w:type="table" w:customStyle="1" w:styleId="Style66">
    <w:name w:val="_Style 66"/>
    <w:basedOn w:val="TableNormal1"/>
    <w:qFormat/>
    <w:tblPr>
      <w:tblCellMar>
        <w:top w:w="100" w:type="dxa"/>
        <w:left w:w="100" w:type="dxa"/>
        <w:bottom w:w="100" w:type="dxa"/>
        <w:right w:w="100" w:type="dxa"/>
      </w:tblCellMar>
    </w:tblPr>
  </w:style>
  <w:style w:type="table" w:customStyle="1" w:styleId="Style67">
    <w:name w:val="_Style 67"/>
    <w:basedOn w:val="TableNormal1"/>
    <w:qFormat/>
    <w:tblPr>
      <w:tblCellMar>
        <w:top w:w="100" w:type="dxa"/>
        <w:left w:w="100" w:type="dxa"/>
        <w:bottom w:w="100" w:type="dxa"/>
        <w:right w:w="100" w:type="dxa"/>
      </w:tblCellMar>
    </w:tblPr>
  </w:style>
  <w:style w:type="table" w:customStyle="1" w:styleId="Style68">
    <w:name w:val="_Style 68"/>
    <w:basedOn w:val="TableNormal1"/>
    <w:qFormat/>
    <w:tblPr>
      <w:tblCellMar>
        <w:top w:w="100" w:type="dxa"/>
        <w:left w:w="100" w:type="dxa"/>
        <w:bottom w:w="100" w:type="dxa"/>
        <w:right w:w="100" w:type="dxa"/>
      </w:tblCellMar>
    </w:tblPr>
  </w:style>
  <w:style w:type="table" w:customStyle="1" w:styleId="Style69">
    <w:name w:val="_Style 69"/>
    <w:basedOn w:val="TableNormal1"/>
    <w:qFormat/>
    <w:tblPr>
      <w:tblCellMar>
        <w:top w:w="100" w:type="dxa"/>
        <w:left w:w="100" w:type="dxa"/>
        <w:bottom w:w="100" w:type="dxa"/>
        <w:right w:w="100" w:type="dxa"/>
      </w:tblCellMar>
    </w:tblPr>
  </w:style>
  <w:style w:type="table" w:customStyle="1" w:styleId="Style70">
    <w:name w:val="_Style 70"/>
    <w:basedOn w:val="TableNormal1"/>
    <w:qFormat/>
    <w:tblPr>
      <w:tblCellMar>
        <w:top w:w="100" w:type="dxa"/>
        <w:left w:w="100" w:type="dxa"/>
        <w:bottom w:w="100" w:type="dxa"/>
        <w:right w:w="100" w:type="dxa"/>
      </w:tblCellMar>
    </w:tblPr>
  </w:style>
  <w:style w:type="table" w:customStyle="1" w:styleId="Style71">
    <w:name w:val="_Style 71"/>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HeaderChar">
    <w:name w:val="Header Char"/>
    <w:link w:val="Header"/>
    <w:rPr>
      <w:rFonts w:ascii="Calibri" w:eastAsia="Times New Roman" w:hAnsi="Calibri" w:cs="Calibri" w:hint="eastAsia"/>
      <w:sz w:val="18"/>
      <w:szCs w:val="18"/>
    </w:rPr>
  </w:style>
  <w:style w:type="paragraph" w:styleId="NormalWeb">
    <w:name w:val="Normal (Web)"/>
    <w:basedOn w:val="Normal"/>
    <w:uiPriority w:val="99"/>
    <w:unhideWhenUsed/>
    <w:rsid w:val="00AE17E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51649F"/>
    <w:pPr>
      <w:tabs>
        <w:tab w:val="right" w:leader="dot" w:pos="9330"/>
      </w:tabs>
      <w:spacing w:after="100"/>
    </w:pPr>
    <w:rPr>
      <w:noProof/>
    </w:rPr>
  </w:style>
  <w:style w:type="paragraph" w:styleId="TOC2">
    <w:name w:val="toc 2"/>
    <w:basedOn w:val="Normal"/>
    <w:next w:val="Normal"/>
    <w:autoRedefine/>
    <w:uiPriority w:val="39"/>
    <w:rsid w:val="00AF4089"/>
    <w:pPr>
      <w:tabs>
        <w:tab w:val="right" w:leader="dot" w:pos="9330"/>
      </w:tabs>
      <w:spacing w:after="100"/>
      <w:ind w:left="220"/>
    </w:pPr>
    <w:rPr>
      <w:rFonts w:ascii="Arial" w:eastAsia="Arial" w:hAnsi="Arial" w:cs="Arial"/>
      <w:noProof/>
    </w:rPr>
  </w:style>
  <w:style w:type="paragraph" w:styleId="TOC3">
    <w:name w:val="toc 3"/>
    <w:basedOn w:val="Normal"/>
    <w:next w:val="Normal"/>
    <w:autoRedefine/>
    <w:uiPriority w:val="39"/>
    <w:rsid w:val="009800EA"/>
    <w:pPr>
      <w:spacing w:after="100"/>
      <w:ind w:left="440"/>
    </w:pPr>
  </w:style>
  <w:style w:type="character" w:styleId="Hyperlink">
    <w:name w:val="Hyperlink"/>
    <w:basedOn w:val="DefaultParagraphFont"/>
    <w:uiPriority w:val="99"/>
    <w:unhideWhenUsed/>
    <w:rsid w:val="009800EA"/>
    <w:rPr>
      <w:color w:val="0563C1" w:themeColor="hyperlink"/>
      <w:u w:val="single"/>
    </w:rPr>
  </w:style>
  <w:style w:type="character" w:customStyle="1" w:styleId="FooterChar">
    <w:name w:val="Footer Char"/>
    <w:basedOn w:val="DefaultParagraphFont"/>
    <w:link w:val="Footer"/>
    <w:uiPriority w:val="99"/>
    <w:rsid w:val="00B244F5"/>
    <w:rPr>
      <w:sz w:val="18"/>
      <w:szCs w:val="18"/>
    </w:rPr>
  </w:style>
  <w:style w:type="paragraph" w:styleId="TOCHeading">
    <w:name w:val="TOC Heading"/>
    <w:basedOn w:val="Heading1"/>
    <w:next w:val="Normal"/>
    <w:uiPriority w:val="39"/>
    <w:unhideWhenUsed/>
    <w:qFormat/>
    <w:rsid w:val="00AF4089"/>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99"/>
    <w:rsid w:val="005066F3"/>
    <w:pPr>
      <w:ind w:left="720"/>
      <w:contextualSpacing/>
    </w:pPr>
  </w:style>
  <w:style w:type="numbering" w:customStyle="1" w:styleId="Style1">
    <w:name w:val="Style1"/>
    <w:uiPriority w:val="99"/>
    <w:rsid w:val="006719A7"/>
    <w:pPr>
      <w:numPr>
        <w:numId w:val="24"/>
      </w:numPr>
    </w:pPr>
  </w:style>
  <w:style w:type="numbering" w:customStyle="1" w:styleId="Style2">
    <w:name w:val="Style2"/>
    <w:uiPriority w:val="99"/>
    <w:rsid w:val="006719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1256">
      <w:bodyDiv w:val="1"/>
      <w:marLeft w:val="0"/>
      <w:marRight w:val="0"/>
      <w:marTop w:val="0"/>
      <w:marBottom w:val="0"/>
      <w:divBdr>
        <w:top w:val="none" w:sz="0" w:space="0" w:color="auto"/>
        <w:left w:val="none" w:sz="0" w:space="0" w:color="auto"/>
        <w:bottom w:val="none" w:sz="0" w:space="0" w:color="auto"/>
        <w:right w:val="none" w:sz="0" w:space="0" w:color="auto"/>
      </w:divBdr>
    </w:div>
    <w:div w:id="669211105">
      <w:bodyDiv w:val="1"/>
      <w:marLeft w:val="0"/>
      <w:marRight w:val="0"/>
      <w:marTop w:val="0"/>
      <w:marBottom w:val="0"/>
      <w:divBdr>
        <w:top w:val="none" w:sz="0" w:space="0" w:color="auto"/>
        <w:left w:val="none" w:sz="0" w:space="0" w:color="auto"/>
        <w:bottom w:val="none" w:sz="0" w:space="0" w:color="auto"/>
        <w:right w:val="none" w:sz="0" w:space="0" w:color="auto"/>
      </w:divBdr>
      <w:divsChild>
        <w:div w:id="776677403">
          <w:marLeft w:val="-97"/>
          <w:marRight w:val="0"/>
          <w:marTop w:val="0"/>
          <w:marBottom w:val="0"/>
          <w:divBdr>
            <w:top w:val="none" w:sz="0" w:space="0" w:color="auto"/>
            <w:left w:val="none" w:sz="0" w:space="0" w:color="auto"/>
            <w:bottom w:val="none" w:sz="0" w:space="0" w:color="auto"/>
            <w:right w:val="none" w:sz="0" w:space="0" w:color="auto"/>
          </w:divBdr>
        </w:div>
      </w:divsChild>
    </w:div>
    <w:div w:id="810169096">
      <w:bodyDiv w:val="1"/>
      <w:marLeft w:val="0"/>
      <w:marRight w:val="0"/>
      <w:marTop w:val="0"/>
      <w:marBottom w:val="0"/>
      <w:divBdr>
        <w:top w:val="none" w:sz="0" w:space="0" w:color="auto"/>
        <w:left w:val="none" w:sz="0" w:space="0" w:color="auto"/>
        <w:bottom w:val="none" w:sz="0" w:space="0" w:color="auto"/>
        <w:right w:val="none" w:sz="0" w:space="0" w:color="auto"/>
      </w:divBdr>
      <w:divsChild>
        <w:div w:id="448940872">
          <w:marLeft w:val="-97"/>
          <w:marRight w:val="0"/>
          <w:marTop w:val="0"/>
          <w:marBottom w:val="0"/>
          <w:divBdr>
            <w:top w:val="none" w:sz="0" w:space="0" w:color="auto"/>
            <w:left w:val="none" w:sz="0" w:space="0" w:color="auto"/>
            <w:bottom w:val="none" w:sz="0" w:space="0" w:color="auto"/>
            <w:right w:val="none" w:sz="0" w:space="0" w:color="auto"/>
          </w:divBdr>
        </w:div>
      </w:divsChild>
    </w:div>
    <w:div w:id="938028424">
      <w:bodyDiv w:val="1"/>
      <w:marLeft w:val="0"/>
      <w:marRight w:val="0"/>
      <w:marTop w:val="0"/>
      <w:marBottom w:val="0"/>
      <w:divBdr>
        <w:top w:val="none" w:sz="0" w:space="0" w:color="auto"/>
        <w:left w:val="none" w:sz="0" w:space="0" w:color="auto"/>
        <w:bottom w:val="none" w:sz="0" w:space="0" w:color="auto"/>
        <w:right w:val="none" w:sz="0" w:space="0" w:color="auto"/>
      </w:divBdr>
      <w:divsChild>
        <w:div w:id="1282423196">
          <w:marLeft w:val="-97"/>
          <w:marRight w:val="0"/>
          <w:marTop w:val="0"/>
          <w:marBottom w:val="0"/>
          <w:divBdr>
            <w:top w:val="none" w:sz="0" w:space="0" w:color="auto"/>
            <w:left w:val="none" w:sz="0" w:space="0" w:color="auto"/>
            <w:bottom w:val="none" w:sz="0" w:space="0" w:color="auto"/>
            <w:right w:val="none" w:sz="0" w:space="0" w:color="auto"/>
          </w:divBdr>
        </w:div>
      </w:divsChild>
    </w:div>
    <w:div w:id="965084025">
      <w:bodyDiv w:val="1"/>
      <w:marLeft w:val="0"/>
      <w:marRight w:val="0"/>
      <w:marTop w:val="0"/>
      <w:marBottom w:val="0"/>
      <w:divBdr>
        <w:top w:val="none" w:sz="0" w:space="0" w:color="auto"/>
        <w:left w:val="none" w:sz="0" w:space="0" w:color="auto"/>
        <w:bottom w:val="none" w:sz="0" w:space="0" w:color="auto"/>
        <w:right w:val="none" w:sz="0" w:space="0" w:color="auto"/>
      </w:divBdr>
    </w:div>
    <w:div w:id="1161234617">
      <w:bodyDiv w:val="1"/>
      <w:marLeft w:val="0"/>
      <w:marRight w:val="0"/>
      <w:marTop w:val="0"/>
      <w:marBottom w:val="0"/>
      <w:divBdr>
        <w:top w:val="none" w:sz="0" w:space="0" w:color="auto"/>
        <w:left w:val="none" w:sz="0" w:space="0" w:color="auto"/>
        <w:bottom w:val="none" w:sz="0" w:space="0" w:color="auto"/>
        <w:right w:val="none" w:sz="0" w:space="0" w:color="auto"/>
      </w:divBdr>
    </w:div>
    <w:div w:id="1308583653">
      <w:bodyDiv w:val="1"/>
      <w:marLeft w:val="0"/>
      <w:marRight w:val="0"/>
      <w:marTop w:val="0"/>
      <w:marBottom w:val="0"/>
      <w:divBdr>
        <w:top w:val="none" w:sz="0" w:space="0" w:color="auto"/>
        <w:left w:val="none" w:sz="0" w:space="0" w:color="auto"/>
        <w:bottom w:val="none" w:sz="0" w:space="0" w:color="auto"/>
        <w:right w:val="none" w:sz="0" w:space="0" w:color="auto"/>
      </w:divBdr>
      <w:divsChild>
        <w:div w:id="117571809">
          <w:marLeft w:val="-97"/>
          <w:marRight w:val="0"/>
          <w:marTop w:val="0"/>
          <w:marBottom w:val="0"/>
          <w:divBdr>
            <w:top w:val="none" w:sz="0" w:space="0" w:color="auto"/>
            <w:left w:val="none" w:sz="0" w:space="0" w:color="auto"/>
            <w:bottom w:val="none" w:sz="0" w:space="0" w:color="auto"/>
            <w:right w:val="none" w:sz="0" w:space="0" w:color="auto"/>
          </w:divBdr>
        </w:div>
      </w:divsChild>
    </w:div>
    <w:div w:id="1312715067">
      <w:bodyDiv w:val="1"/>
      <w:marLeft w:val="0"/>
      <w:marRight w:val="0"/>
      <w:marTop w:val="0"/>
      <w:marBottom w:val="0"/>
      <w:divBdr>
        <w:top w:val="none" w:sz="0" w:space="0" w:color="auto"/>
        <w:left w:val="none" w:sz="0" w:space="0" w:color="auto"/>
        <w:bottom w:val="none" w:sz="0" w:space="0" w:color="auto"/>
        <w:right w:val="none" w:sz="0" w:space="0" w:color="auto"/>
      </w:divBdr>
      <w:divsChild>
        <w:div w:id="370615370">
          <w:marLeft w:val="-115"/>
          <w:marRight w:val="0"/>
          <w:marTop w:val="0"/>
          <w:marBottom w:val="0"/>
          <w:divBdr>
            <w:top w:val="none" w:sz="0" w:space="0" w:color="auto"/>
            <w:left w:val="none" w:sz="0" w:space="0" w:color="auto"/>
            <w:bottom w:val="none" w:sz="0" w:space="0" w:color="auto"/>
            <w:right w:val="none" w:sz="0" w:space="0" w:color="auto"/>
          </w:divBdr>
        </w:div>
      </w:divsChild>
    </w:div>
    <w:div w:id="1334722810">
      <w:bodyDiv w:val="1"/>
      <w:marLeft w:val="0"/>
      <w:marRight w:val="0"/>
      <w:marTop w:val="0"/>
      <w:marBottom w:val="0"/>
      <w:divBdr>
        <w:top w:val="none" w:sz="0" w:space="0" w:color="auto"/>
        <w:left w:val="none" w:sz="0" w:space="0" w:color="auto"/>
        <w:bottom w:val="none" w:sz="0" w:space="0" w:color="auto"/>
        <w:right w:val="none" w:sz="0" w:space="0" w:color="auto"/>
      </w:divBdr>
      <w:divsChild>
        <w:div w:id="332882863">
          <w:marLeft w:val="-97"/>
          <w:marRight w:val="0"/>
          <w:marTop w:val="0"/>
          <w:marBottom w:val="0"/>
          <w:divBdr>
            <w:top w:val="none" w:sz="0" w:space="0" w:color="auto"/>
            <w:left w:val="none" w:sz="0" w:space="0" w:color="auto"/>
            <w:bottom w:val="none" w:sz="0" w:space="0" w:color="auto"/>
            <w:right w:val="none" w:sz="0" w:space="0" w:color="auto"/>
          </w:divBdr>
        </w:div>
      </w:divsChild>
    </w:div>
    <w:div w:id="1340112370">
      <w:bodyDiv w:val="1"/>
      <w:marLeft w:val="0"/>
      <w:marRight w:val="0"/>
      <w:marTop w:val="0"/>
      <w:marBottom w:val="0"/>
      <w:divBdr>
        <w:top w:val="none" w:sz="0" w:space="0" w:color="auto"/>
        <w:left w:val="none" w:sz="0" w:space="0" w:color="auto"/>
        <w:bottom w:val="none" w:sz="0" w:space="0" w:color="auto"/>
        <w:right w:val="none" w:sz="0" w:space="0" w:color="auto"/>
      </w:divBdr>
    </w:div>
    <w:div w:id="1482623976">
      <w:bodyDiv w:val="1"/>
      <w:marLeft w:val="0"/>
      <w:marRight w:val="0"/>
      <w:marTop w:val="0"/>
      <w:marBottom w:val="0"/>
      <w:divBdr>
        <w:top w:val="none" w:sz="0" w:space="0" w:color="auto"/>
        <w:left w:val="none" w:sz="0" w:space="0" w:color="auto"/>
        <w:bottom w:val="none" w:sz="0" w:space="0" w:color="auto"/>
        <w:right w:val="none" w:sz="0" w:space="0" w:color="auto"/>
      </w:divBdr>
      <w:divsChild>
        <w:div w:id="164170531">
          <w:marLeft w:val="529"/>
          <w:marRight w:val="0"/>
          <w:marTop w:val="0"/>
          <w:marBottom w:val="0"/>
          <w:divBdr>
            <w:top w:val="none" w:sz="0" w:space="0" w:color="auto"/>
            <w:left w:val="none" w:sz="0" w:space="0" w:color="auto"/>
            <w:bottom w:val="none" w:sz="0" w:space="0" w:color="auto"/>
            <w:right w:val="none" w:sz="0" w:space="0" w:color="auto"/>
          </w:divBdr>
        </w:div>
        <w:div w:id="713195028">
          <w:marLeft w:val="736"/>
          <w:marRight w:val="0"/>
          <w:marTop w:val="0"/>
          <w:marBottom w:val="0"/>
          <w:divBdr>
            <w:top w:val="none" w:sz="0" w:space="0" w:color="auto"/>
            <w:left w:val="none" w:sz="0" w:space="0" w:color="auto"/>
            <w:bottom w:val="none" w:sz="0" w:space="0" w:color="auto"/>
            <w:right w:val="none" w:sz="0" w:space="0" w:color="auto"/>
          </w:divBdr>
        </w:div>
        <w:div w:id="1690838637">
          <w:marLeft w:val="736"/>
          <w:marRight w:val="0"/>
          <w:marTop w:val="0"/>
          <w:marBottom w:val="0"/>
          <w:divBdr>
            <w:top w:val="none" w:sz="0" w:space="0" w:color="auto"/>
            <w:left w:val="none" w:sz="0" w:space="0" w:color="auto"/>
            <w:bottom w:val="none" w:sz="0" w:space="0" w:color="auto"/>
            <w:right w:val="none" w:sz="0" w:space="0" w:color="auto"/>
          </w:divBdr>
        </w:div>
        <w:div w:id="402681383">
          <w:marLeft w:val="736"/>
          <w:marRight w:val="0"/>
          <w:marTop w:val="0"/>
          <w:marBottom w:val="0"/>
          <w:divBdr>
            <w:top w:val="none" w:sz="0" w:space="0" w:color="auto"/>
            <w:left w:val="none" w:sz="0" w:space="0" w:color="auto"/>
            <w:bottom w:val="none" w:sz="0" w:space="0" w:color="auto"/>
            <w:right w:val="none" w:sz="0" w:space="0" w:color="auto"/>
          </w:divBdr>
        </w:div>
        <w:div w:id="137650675">
          <w:marLeft w:val="736"/>
          <w:marRight w:val="0"/>
          <w:marTop w:val="0"/>
          <w:marBottom w:val="0"/>
          <w:divBdr>
            <w:top w:val="none" w:sz="0" w:space="0" w:color="auto"/>
            <w:left w:val="none" w:sz="0" w:space="0" w:color="auto"/>
            <w:bottom w:val="none" w:sz="0" w:space="0" w:color="auto"/>
            <w:right w:val="none" w:sz="0" w:space="0" w:color="auto"/>
          </w:divBdr>
        </w:div>
      </w:divsChild>
    </w:div>
    <w:div w:id="1517496175">
      <w:bodyDiv w:val="1"/>
      <w:marLeft w:val="0"/>
      <w:marRight w:val="0"/>
      <w:marTop w:val="0"/>
      <w:marBottom w:val="0"/>
      <w:divBdr>
        <w:top w:val="none" w:sz="0" w:space="0" w:color="auto"/>
        <w:left w:val="none" w:sz="0" w:space="0" w:color="auto"/>
        <w:bottom w:val="none" w:sz="0" w:space="0" w:color="auto"/>
        <w:right w:val="none" w:sz="0" w:space="0" w:color="auto"/>
      </w:divBdr>
      <w:divsChild>
        <w:div w:id="142820262">
          <w:marLeft w:val="-97"/>
          <w:marRight w:val="0"/>
          <w:marTop w:val="0"/>
          <w:marBottom w:val="0"/>
          <w:divBdr>
            <w:top w:val="none" w:sz="0" w:space="0" w:color="auto"/>
            <w:left w:val="none" w:sz="0" w:space="0" w:color="auto"/>
            <w:bottom w:val="none" w:sz="0" w:space="0" w:color="auto"/>
            <w:right w:val="none" w:sz="0" w:space="0" w:color="auto"/>
          </w:divBdr>
        </w:div>
      </w:divsChild>
    </w:div>
    <w:div w:id="1770737004">
      <w:bodyDiv w:val="1"/>
      <w:marLeft w:val="0"/>
      <w:marRight w:val="0"/>
      <w:marTop w:val="0"/>
      <w:marBottom w:val="0"/>
      <w:divBdr>
        <w:top w:val="none" w:sz="0" w:space="0" w:color="auto"/>
        <w:left w:val="none" w:sz="0" w:space="0" w:color="auto"/>
        <w:bottom w:val="none" w:sz="0" w:space="0" w:color="auto"/>
        <w:right w:val="none" w:sz="0" w:space="0" w:color="auto"/>
      </w:divBdr>
      <w:divsChild>
        <w:div w:id="1324773613">
          <w:marLeft w:val="-115"/>
          <w:marRight w:val="0"/>
          <w:marTop w:val="0"/>
          <w:marBottom w:val="0"/>
          <w:divBdr>
            <w:top w:val="none" w:sz="0" w:space="0" w:color="auto"/>
            <w:left w:val="none" w:sz="0" w:space="0" w:color="auto"/>
            <w:bottom w:val="none" w:sz="0" w:space="0" w:color="auto"/>
            <w:right w:val="none" w:sz="0" w:space="0" w:color="auto"/>
          </w:divBdr>
        </w:div>
      </w:divsChild>
    </w:div>
    <w:div w:id="1880974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0q50cAMwkdbJkVucHe9hsu9JRAg==">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</go:docsCustomData>
</go:gDocsCustomXmlDataStorag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9FDFED39-244E-4C21-8427-7ADD775FE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11</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DONG</cp:lastModifiedBy>
  <cp:revision>111</cp:revision>
  <dcterms:created xsi:type="dcterms:W3CDTF">2017-09-29T10:09:00Z</dcterms:created>
  <dcterms:modified xsi:type="dcterms:W3CDTF">2024-04-09T17:00:00Z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D021857AB64A46FDB4BB0972A97CF66E</vt:lpwstr>
  </property>
</Properties>
</file>