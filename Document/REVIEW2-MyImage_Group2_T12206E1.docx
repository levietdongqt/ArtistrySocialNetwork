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FD09C" w14:textId="77777777" w:rsidR="00B244F5" w:rsidRPr="001223E8" w:rsidRDefault="00B244F5" w:rsidP="00B244F5">
      <w:pPr>
        <w:spacing w:after="0" w:line="360" w:lineRule="auto"/>
        <w:ind w:left="3510" w:hanging="630"/>
        <w:rPr>
          <w:rFonts w:ascii="Arial" w:hAnsi="Arial" w:cs="Arial"/>
          <w:b/>
          <w:sz w:val="32"/>
          <w:szCs w:val="32"/>
          <w:lang w:val="en-US"/>
        </w:rPr>
      </w:pPr>
      <w:r w:rsidRPr="001223E8">
        <w:rPr>
          <w:rFonts w:ascii="Arial" w:eastAsia="Times New Roman" w:hAnsi="Arial" w:cs="Arial"/>
          <w:noProof/>
          <w:lang w:val="en-US" w:eastAsia="en-US"/>
        </w:rPr>
        <w:drawing>
          <wp:anchor distT="0" distB="0" distL="114300" distR="114300" simplePos="0" relativeHeight="251661312" behindDoc="1" locked="0" layoutInCell="1" allowOverlap="1" wp14:anchorId="488476E3" wp14:editId="1CD1B929">
            <wp:simplePos x="0" y="0"/>
            <wp:positionH relativeFrom="column">
              <wp:posOffset>-53340</wp:posOffset>
            </wp:positionH>
            <wp:positionV relativeFrom="paragraph">
              <wp:posOffset>0</wp:posOffset>
            </wp:positionV>
            <wp:extent cx="1386840" cy="1026160"/>
            <wp:effectExtent l="0" t="0" r="0" b="40640"/>
            <wp:wrapTight wrapText="bothSides">
              <wp:wrapPolygon edited="0">
                <wp:start x="0" y="0"/>
                <wp:lineTo x="0" y="21172"/>
                <wp:lineTo x="21363" y="21172"/>
                <wp:lineTo x="21363" y="0"/>
                <wp:lineTo x="0" y="0"/>
              </wp:wrapPolygon>
            </wp:wrapTight>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pic:cNvPicPr>
                  </pic:nvPicPr>
                  <pic:blipFill>
                    <a:blip r:embed="rId11"/>
                    <a:stretch>
                      <a:fillRect/>
                    </a:stretch>
                  </pic:blipFill>
                  <pic:spPr>
                    <a:xfrm>
                      <a:off x="0" y="0"/>
                      <a:ext cx="1386840" cy="1026160"/>
                    </a:xfrm>
                    <a:prstGeom prst="rect">
                      <a:avLst/>
                    </a:prstGeom>
                    <a:noFill/>
                    <a:ln>
                      <a:noFill/>
                    </a:ln>
                  </pic:spPr>
                </pic:pic>
              </a:graphicData>
            </a:graphic>
          </wp:anchor>
        </w:drawing>
      </w:r>
      <w:r w:rsidRPr="001223E8">
        <w:rPr>
          <w:rFonts w:ascii="Arial" w:eastAsia="Times New Roman" w:hAnsi="Arial" w:cs="Arial"/>
          <w:b/>
          <w:sz w:val="32"/>
          <w:szCs w:val="32"/>
          <w:lang w:val="en-US" w:eastAsia="zh-CN" w:bidi="ar"/>
        </w:rPr>
        <w:t>FPT ACADEMY INTERNATIONAL</w:t>
      </w:r>
    </w:p>
    <w:p w14:paraId="6592B707" w14:textId="77777777" w:rsidR="00B244F5" w:rsidRPr="001223E8" w:rsidRDefault="00B244F5" w:rsidP="00B244F5">
      <w:pPr>
        <w:pStyle w:val="Header"/>
        <w:jc w:val="both"/>
        <w:rPr>
          <w:rFonts w:ascii="Arial" w:hAnsi="Arial" w:cs="Arial" w:hint="default"/>
        </w:rPr>
      </w:pPr>
      <w:r w:rsidRPr="001223E8">
        <w:rPr>
          <w:rFonts w:ascii="Arial" w:hAnsi="Arial" w:cs="Arial" w:hint="default"/>
          <w:b/>
          <w:sz w:val="36"/>
          <w:szCs w:val="36"/>
        </w:rPr>
        <w:t>FPT - APTECH COMPUTER EDUCATION</w:t>
      </w:r>
    </w:p>
    <w:p w14:paraId="0E95312A" w14:textId="77777777" w:rsidR="00B244F5" w:rsidRPr="001223E8" w:rsidRDefault="00B244F5" w:rsidP="00674229">
      <w:pPr>
        <w:ind w:left="1440" w:firstLine="720"/>
        <w:rPr>
          <w:rFonts w:ascii="Arial" w:eastAsia="Arial" w:hAnsi="Arial" w:cs="Arial"/>
          <w:b/>
          <w:sz w:val="28"/>
          <w:szCs w:val="28"/>
        </w:rPr>
      </w:pPr>
    </w:p>
    <w:p w14:paraId="239D724E" w14:textId="267FC429" w:rsidR="00C57208" w:rsidRPr="001223E8" w:rsidRDefault="00F76225" w:rsidP="00E17675">
      <w:pPr>
        <w:jc w:val="center"/>
        <w:rPr>
          <w:rFonts w:ascii="Arial" w:eastAsia="Arial" w:hAnsi="Arial" w:cs="Arial"/>
          <w:b/>
          <w:sz w:val="28"/>
          <w:szCs w:val="28"/>
        </w:rPr>
      </w:pPr>
      <w:r w:rsidRPr="001223E8">
        <w:rPr>
          <w:rFonts w:ascii="Arial" w:eastAsia="Arial" w:hAnsi="Arial" w:cs="Arial"/>
          <w:b/>
          <w:sz w:val="28"/>
          <w:szCs w:val="28"/>
        </w:rPr>
        <w:t>Center Name: ACE-HCMC-2-FPT.</w:t>
      </w:r>
    </w:p>
    <w:p w14:paraId="564B5629" w14:textId="0C8BCAB0" w:rsidR="00C57208" w:rsidRPr="001223E8" w:rsidRDefault="00F76225" w:rsidP="00B244F5">
      <w:pPr>
        <w:rPr>
          <w:rFonts w:ascii="Arial" w:eastAsia="Arial" w:hAnsi="Arial" w:cs="Arial"/>
          <w:b/>
          <w:sz w:val="28"/>
          <w:szCs w:val="28"/>
        </w:rPr>
      </w:pPr>
      <w:r w:rsidRPr="001223E8">
        <w:rPr>
          <w:rFonts w:ascii="Arial" w:eastAsia="Arial" w:hAnsi="Arial" w:cs="Arial"/>
          <w:b/>
          <w:sz w:val="28"/>
          <w:szCs w:val="28"/>
        </w:rPr>
        <w:t>Address: 590 Cach Mang Thang 8, District 3, Ho Chi Minh City, Viet Nam.</w:t>
      </w:r>
    </w:p>
    <w:p w14:paraId="7612DE3E" w14:textId="5A92AC63" w:rsidR="00AC65FF" w:rsidRPr="00AC65FF" w:rsidRDefault="00AC65FF">
      <w:pPr>
        <w:tabs>
          <w:tab w:val="center" w:pos="4873"/>
          <w:tab w:val="left" w:pos="7968"/>
        </w:tabs>
        <w:jc w:val="center"/>
        <w:rPr>
          <w:rFonts w:ascii="Arial" w:eastAsia="Arial" w:hAnsi="Arial" w:cs="Arial"/>
          <w:b/>
          <w:sz w:val="56"/>
          <w:szCs w:val="52"/>
        </w:rPr>
      </w:pPr>
      <w:r w:rsidRPr="00AC65FF">
        <w:rPr>
          <w:rFonts w:ascii="Arial" w:hAnsi="Arial" w:cs="Arial"/>
          <w:b/>
          <w:sz w:val="72"/>
          <w:szCs w:val="96"/>
          <w:lang w:val="en-US"/>
        </w:rPr>
        <w:t>Artistry Social Network</w:t>
      </w:r>
    </w:p>
    <w:p w14:paraId="4E6772F3" w14:textId="6CEDB3AD" w:rsidR="00C57208" w:rsidRPr="001223E8" w:rsidRDefault="00F76225">
      <w:pPr>
        <w:tabs>
          <w:tab w:val="center" w:pos="4873"/>
          <w:tab w:val="left" w:pos="7968"/>
        </w:tabs>
        <w:jc w:val="center"/>
        <w:rPr>
          <w:rFonts w:ascii="Arial" w:eastAsia="Arial" w:hAnsi="Arial" w:cs="Arial"/>
          <w:b/>
          <w:sz w:val="36"/>
          <w:szCs w:val="36"/>
        </w:rPr>
      </w:pPr>
      <w:r w:rsidRPr="001223E8">
        <w:rPr>
          <w:rFonts w:ascii="Arial" w:eastAsia="Arial" w:hAnsi="Arial" w:cs="Arial"/>
          <w:b/>
          <w:sz w:val="52"/>
          <w:szCs w:val="52"/>
        </w:rPr>
        <w:t>Design</w:t>
      </w:r>
      <w:r w:rsidRPr="001223E8">
        <w:rPr>
          <w:rFonts w:ascii="Arial" w:eastAsia="Arial" w:hAnsi="Arial" w:cs="Arial"/>
          <w:b/>
          <w:sz w:val="36"/>
          <w:szCs w:val="36"/>
        </w:rPr>
        <w:t xml:space="preserve"> </w:t>
      </w:r>
      <w:r w:rsidRPr="001223E8">
        <w:rPr>
          <w:rFonts w:ascii="Arial" w:eastAsia="Arial" w:hAnsi="Arial" w:cs="Arial"/>
          <w:b/>
          <w:sz w:val="52"/>
          <w:szCs w:val="52"/>
        </w:rPr>
        <w:t>Document</w:t>
      </w:r>
      <w:bookmarkStart w:id="0" w:name="_GoBack"/>
      <w:bookmarkEnd w:id="0"/>
    </w:p>
    <w:p w14:paraId="71B1A905" w14:textId="77777777" w:rsidR="00C57208" w:rsidRPr="001223E8" w:rsidRDefault="00C57208">
      <w:pPr>
        <w:rPr>
          <w:rFonts w:ascii="Arial" w:eastAsia="Arial" w:hAnsi="Arial" w:cs="Arial"/>
        </w:rPr>
      </w:pPr>
    </w:p>
    <w:tbl>
      <w:tblPr>
        <w:tblStyle w:val="Style34"/>
        <w:tblW w:w="7225" w:type="dxa"/>
        <w:jc w:val="center"/>
        <w:tblInd w:w="0" w:type="dxa"/>
        <w:tblLayout w:type="fixed"/>
        <w:tblCellMar>
          <w:left w:w="115" w:type="dxa"/>
          <w:right w:w="115" w:type="dxa"/>
        </w:tblCellMar>
        <w:tblLook w:val="04A0" w:firstRow="1" w:lastRow="0" w:firstColumn="1" w:lastColumn="0" w:noHBand="0" w:noVBand="1"/>
      </w:tblPr>
      <w:tblGrid>
        <w:gridCol w:w="1665"/>
        <w:gridCol w:w="3150"/>
        <w:gridCol w:w="2410"/>
      </w:tblGrid>
      <w:tr w:rsidR="00C57208" w:rsidRPr="001223E8" w14:paraId="69278423"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7AE0F5D"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Supervisor: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B904803" w14:textId="20668E58" w:rsidR="00C57208" w:rsidRPr="001223E8" w:rsidRDefault="00F76225" w:rsidP="00FB4897">
            <w:pPr>
              <w:tabs>
                <w:tab w:val="left" w:pos="4500"/>
              </w:tabs>
              <w:rPr>
                <w:rFonts w:ascii="Arial" w:eastAsia="Times New Roman" w:hAnsi="Arial" w:cs="Arial"/>
                <w:sz w:val="20"/>
                <w:szCs w:val="20"/>
                <w:lang w:val="en-US"/>
              </w:rPr>
            </w:pPr>
            <w:r w:rsidRPr="001223E8">
              <w:rPr>
                <w:rFonts w:ascii="Arial" w:eastAsia="Arial" w:hAnsi="Arial" w:cs="Arial"/>
                <w:sz w:val="26"/>
                <w:szCs w:val="26"/>
              </w:rPr>
              <w:t xml:space="preserve">Mr. </w:t>
            </w:r>
            <w:bookmarkStart w:id="1" w:name="OLE_LINK1"/>
            <w:bookmarkStart w:id="2" w:name="OLE_LINK2"/>
            <w:r w:rsidR="00FB4897" w:rsidRPr="001223E8">
              <w:rPr>
                <w:rFonts w:ascii="Arial" w:eastAsia="Arial" w:hAnsi="Arial" w:cs="Arial"/>
                <w:sz w:val="26"/>
                <w:szCs w:val="26"/>
                <w:lang w:val="en-US"/>
              </w:rPr>
              <w:t>Truong Thanh Trung</w:t>
            </w:r>
            <w:bookmarkEnd w:id="1"/>
            <w:bookmarkEnd w:id="2"/>
          </w:p>
        </w:tc>
      </w:tr>
      <w:tr w:rsidR="00C57208" w:rsidRPr="001223E8" w14:paraId="3986E131"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052608"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Semester:</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C90C949" w14:textId="20653BB3" w:rsidR="00C57208" w:rsidRPr="00374BF7" w:rsidRDefault="00374BF7">
            <w:pPr>
              <w:tabs>
                <w:tab w:val="left" w:pos="4500"/>
              </w:tabs>
              <w:rPr>
                <w:rFonts w:ascii="Arial" w:eastAsia="Times New Roman" w:hAnsi="Arial" w:cs="Arial"/>
                <w:sz w:val="20"/>
                <w:szCs w:val="20"/>
                <w:lang w:val="en-US"/>
              </w:rPr>
            </w:pPr>
            <w:r>
              <w:rPr>
                <w:rFonts w:ascii="Arial" w:eastAsia="Arial" w:hAnsi="Arial" w:cs="Arial"/>
                <w:sz w:val="26"/>
                <w:szCs w:val="26"/>
                <w:lang w:val="en-US"/>
              </w:rPr>
              <w:t>4</w:t>
            </w:r>
          </w:p>
        </w:tc>
      </w:tr>
      <w:tr w:rsidR="00C57208" w:rsidRPr="001223E8" w14:paraId="1195B8A9"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679EF5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Batch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EDEBA17" w14:textId="107E1D6F" w:rsidR="00C57208" w:rsidRPr="001223E8" w:rsidRDefault="00FB4897">
            <w:pPr>
              <w:tabs>
                <w:tab w:val="left" w:pos="4500"/>
              </w:tabs>
              <w:rPr>
                <w:rFonts w:ascii="Arial" w:eastAsia="Times New Roman" w:hAnsi="Arial" w:cs="Arial"/>
                <w:sz w:val="20"/>
                <w:szCs w:val="20"/>
                <w:lang w:val="en-US"/>
              </w:rPr>
            </w:pPr>
            <w:r w:rsidRPr="001223E8">
              <w:rPr>
                <w:rFonts w:ascii="Arial" w:eastAsia="Arial" w:hAnsi="Arial" w:cs="Arial"/>
                <w:sz w:val="26"/>
                <w:szCs w:val="26"/>
                <w:lang w:val="en-US"/>
              </w:rPr>
              <w:t>T1.2206.E1</w:t>
            </w:r>
          </w:p>
        </w:tc>
      </w:tr>
      <w:tr w:rsidR="00C57208" w:rsidRPr="001223E8" w14:paraId="4A8EACFE" w14:textId="77777777">
        <w:trPr>
          <w:trHeight w:val="1"/>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7D9D6A1"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Group No:</w:t>
            </w:r>
          </w:p>
        </w:tc>
        <w:tc>
          <w:tcPr>
            <w:tcW w:w="5560" w:type="dxa"/>
            <w:gridSpan w:val="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0BB0E9" w14:textId="1262E403" w:rsidR="00C57208" w:rsidRPr="001223E8" w:rsidRDefault="00156189">
            <w:pPr>
              <w:tabs>
                <w:tab w:val="left" w:pos="4500"/>
              </w:tabs>
              <w:rPr>
                <w:rFonts w:ascii="Arial" w:eastAsia="Times New Roman" w:hAnsi="Arial" w:cs="Arial"/>
                <w:sz w:val="20"/>
                <w:szCs w:val="20"/>
              </w:rPr>
            </w:pPr>
            <w:r w:rsidRPr="001223E8">
              <w:rPr>
                <w:rFonts w:ascii="Arial" w:eastAsia="Arial" w:hAnsi="Arial" w:cs="Arial"/>
                <w:sz w:val="26"/>
                <w:szCs w:val="26"/>
              </w:rPr>
              <w:t>2</w:t>
            </w:r>
          </w:p>
        </w:tc>
      </w:tr>
      <w:tr w:rsidR="00C57208" w:rsidRPr="001223E8" w14:paraId="401F6B08" w14:textId="77777777">
        <w:trPr>
          <w:trHeight w:val="46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E8F57A6"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Order:</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22712B"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Full name</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C4DC0" w14:textId="77777777" w:rsidR="00C57208" w:rsidRPr="001223E8" w:rsidRDefault="00F76225">
            <w:pPr>
              <w:tabs>
                <w:tab w:val="left" w:pos="4500"/>
              </w:tabs>
              <w:rPr>
                <w:rFonts w:ascii="Arial" w:eastAsia="Times New Roman" w:hAnsi="Arial" w:cs="Arial"/>
                <w:sz w:val="20"/>
                <w:szCs w:val="20"/>
              </w:rPr>
            </w:pPr>
            <w:r w:rsidRPr="001223E8">
              <w:rPr>
                <w:rFonts w:ascii="Arial" w:eastAsia="Arial" w:hAnsi="Arial" w:cs="Arial"/>
                <w:b/>
                <w:sz w:val="26"/>
                <w:szCs w:val="26"/>
              </w:rPr>
              <w:t>Roll No.</w:t>
            </w:r>
          </w:p>
        </w:tc>
      </w:tr>
      <w:tr w:rsidR="00C57208" w:rsidRPr="001223E8" w14:paraId="78E5229F" w14:textId="77777777">
        <w:trPr>
          <w:trHeight w:val="52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59F929"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1.</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6B858E8" w14:textId="0AF0F7B1" w:rsidR="00C57208" w:rsidRPr="001223E8" w:rsidRDefault="00FB4897">
            <w:pPr>
              <w:tabs>
                <w:tab w:val="left" w:pos="4500"/>
              </w:tabs>
              <w:spacing w:before="200"/>
              <w:rPr>
                <w:rFonts w:ascii="Arial" w:eastAsia="Times New Roman" w:hAnsi="Arial" w:cs="Arial"/>
                <w:sz w:val="24"/>
                <w:szCs w:val="24"/>
                <w:lang w:val="en-US"/>
              </w:rPr>
            </w:pPr>
            <w:r w:rsidRPr="001223E8">
              <w:rPr>
                <w:rFonts w:ascii="Arial" w:eastAsia="Arial" w:hAnsi="Arial" w:cs="Arial"/>
                <w:sz w:val="26"/>
                <w:szCs w:val="26"/>
                <w:lang w:val="en-US"/>
              </w:rPr>
              <w:t>Le Viet Dong</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937B344" w14:textId="41389F1A"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1390589</w:t>
            </w:r>
          </w:p>
        </w:tc>
      </w:tr>
      <w:tr w:rsidR="00C57208" w:rsidRPr="001223E8" w14:paraId="40133217" w14:textId="77777777">
        <w:trPr>
          <w:trHeight w:val="510"/>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96E35AF"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2.</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0E413B" w14:textId="6F13A2CB"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Tran Thu Huy</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E9594A" w14:textId="6D6AE7DD" w:rsidR="00C57208" w:rsidRPr="001223E8" w:rsidRDefault="00F76225" w:rsidP="00FB4897">
            <w:pPr>
              <w:tabs>
                <w:tab w:val="left" w:pos="4500"/>
              </w:tabs>
              <w:spacing w:before="200"/>
              <w:rPr>
                <w:rFonts w:ascii="Arial" w:eastAsia="Times New Roman" w:hAnsi="Arial" w:cs="Arial"/>
                <w:sz w:val="28"/>
                <w:szCs w:val="28"/>
                <w:lang w:val="en-US"/>
              </w:rPr>
            </w:pPr>
            <w:r w:rsidRPr="001223E8">
              <w:rPr>
                <w:rFonts w:ascii="Arial" w:eastAsia="Arial" w:hAnsi="Arial" w:cs="Arial"/>
                <w:sz w:val="28"/>
                <w:szCs w:val="28"/>
                <w:highlight w:val="white"/>
              </w:rPr>
              <w:t xml:space="preserve">Student </w:t>
            </w:r>
            <w:r w:rsidR="00FB4897" w:rsidRPr="001223E8">
              <w:rPr>
                <w:rFonts w:ascii="Arial" w:eastAsia="Arial" w:hAnsi="Arial" w:cs="Arial"/>
                <w:sz w:val="28"/>
                <w:szCs w:val="28"/>
                <w:lang w:val="en-US"/>
              </w:rPr>
              <w:t>1387816</w:t>
            </w:r>
          </w:p>
        </w:tc>
      </w:tr>
      <w:tr w:rsidR="00C57208" w:rsidRPr="001223E8" w14:paraId="54213F0E" w14:textId="77777777">
        <w:trPr>
          <w:trHeight w:val="657"/>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B757DC3" w14:textId="77777777" w:rsidR="00C57208" w:rsidRPr="001223E8" w:rsidRDefault="00F76225">
            <w:pPr>
              <w:tabs>
                <w:tab w:val="left" w:pos="4500"/>
              </w:tabs>
              <w:spacing w:before="200"/>
              <w:jc w:val="center"/>
              <w:rPr>
                <w:rFonts w:ascii="Arial" w:eastAsia="Times New Roman" w:hAnsi="Arial" w:cs="Arial"/>
                <w:sz w:val="20"/>
                <w:szCs w:val="20"/>
              </w:rPr>
            </w:pPr>
            <w:r w:rsidRPr="001223E8">
              <w:rPr>
                <w:rFonts w:ascii="Arial" w:eastAsia="Arial" w:hAnsi="Arial" w:cs="Arial"/>
                <w:sz w:val="26"/>
                <w:szCs w:val="26"/>
              </w:rPr>
              <w:t>3.</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80C7" w14:textId="0312F0C1" w:rsidR="00C57208" w:rsidRPr="001223E8" w:rsidRDefault="00FB4897">
            <w:pPr>
              <w:tabs>
                <w:tab w:val="left" w:pos="4500"/>
              </w:tabs>
              <w:spacing w:before="200"/>
              <w:rPr>
                <w:rFonts w:ascii="Arial" w:eastAsia="Times New Roman" w:hAnsi="Arial" w:cs="Arial"/>
                <w:sz w:val="20"/>
                <w:szCs w:val="20"/>
                <w:lang w:val="en-US"/>
              </w:rPr>
            </w:pPr>
            <w:r w:rsidRPr="001223E8">
              <w:rPr>
                <w:rFonts w:ascii="Arial" w:eastAsia="Arial" w:hAnsi="Arial" w:cs="Arial"/>
                <w:sz w:val="26"/>
                <w:szCs w:val="26"/>
                <w:lang w:val="en-US"/>
              </w:rPr>
              <w:t>Huynh Tan Phuoc</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8670B16" w14:textId="3CA85896"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1387826</w:t>
            </w:r>
          </w:p>
        </w:tc>
      </w:tr>
      <w:tr w:rsidR="00C57208" w:rsidRPr="001223E8" w14:paraId="323B86BE"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A7CE3CA" w14:textId="77777777" w:rsidR="00C57208" w:rsidRPr="001223E8" w:rsidRDefault="00F76225">
            <w:pPr>
              <w:tabs>
                <w:tab w:val="left" w:pos="4500"/>
              </w:tabs>
              <w:spacing w:before="200"/>
              <w:jc w:val="center"/>
              <w:rPr>
                <w:rFonts w:ascii="Arial" w:eastAsia="Arial" w:hAnsi="Arial" w:cs="Arial"/>
                <w:sz w:val="26"/>
                <w:szCs w:val="26"/>
              </w:rPr>
            </w:pPr>
            <w:r w:rsidRPr="001223E8">
              <w:rPr>
                <w:rFonts w:ascii="Arial" w:eastAsia="Arial" w:hAnsi="Arial" w:cs="Arial"/>
                <w:sz w:val="26"/>
                <w:szCs w:val="26"/>
              </w:rPr>
              <w:t>4.</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43B7ED8" w14:textId="0B6DFAD9"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Nguyen Nhat Minh</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97E02BB" w14:textId="329ADC6B" w:rsidR="00C57208" w:rsidRPr="001223E8" w:rsidRDefault="00F76225" w:rsidP="00FB4897">
            <w:pPr>
              <w:tabs>
                <w:tab w:val="left" w:pos="4500"/>
              </w:tabs>
              <w:spacing w:before="200" w:line="276" w:lineRule="auto"/>
              <w:rPr>
                <w:rFonts w:ascii="Arial" w:eastAsia="Times New Roman"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1390586</w:t>
            </w:r>
          </w:p>
        </w:tc>
      </w:tr>
      <w:tr w:rsidR="00C57208" w:rsidRPr="001223E8" w14:paraId="3605D3C6" w14:textId="77777777">
        <w:trPr>
          <w:trHeight w:val="565"/>
          <w:jc w:val="center"/>
        </w:trPr>
        <w:tc>
          <w:tcPr>
            <w:tcW w:w="166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ACF374" w14:textId="77777777" w:rsidR="00C57208" w:rsidRPr="001223E8" w:rsidRDefault="00F76225">
            <w:pPr>
              <w:tabs>
                <w:tab w:val="left" w:pos="4500"/>
              </w:tabs>
              <w:spacing w:before="200"/>
              <w:jc w:val="center"/>
              <w:rPr>
                <w:rFonts w:ascii="Arial" w:eastAsia="Arial" w:hAnsi="Arial" w:cs="Arial"/>
                <w:sz w:val="26"/>
                <w:szCs w:val="26"/>
                <w:lang w:val="en-US"/>
              </w:rPr>
            </w:pPr>
            <w:r w:rsidRPr="001223E8">
              <w:rPr>
                <w:rFonts w:ascii="Arial" w:eastAsia="Arial" w:hAnsi="Arial" w:cs="Arial"/>
                <w:sz w:val="26"/>
                <w:szCs w:val="26"/>
                <w:lang w:val="en-US"/>
              </w:rPr>
              <w:t>5.</w:t>
            </w:r>
          </w:p>
        </w:tc>
        <w:tc>
          <w:tcPr>
            <w:tcW w:w="31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604671A" w14:textId="2C0DFE12" w:rsidR="00C57208" w:rsidRPr="001223E8" w:rsidRDefault="00FB4897">
            <w:pPr>
              <w:tabs>
                <w:tab w:val="left" w:pos="4500"/>
              </w:tabs>
              <w:spacing w:before="200"/>
              <w:rPr>
                <w:rFonts w:ascii="Arial" w:eastAsia="Arial" w:hAnsi="Arial" w:cs="Arial"/>
                <w:sz w:val="26"/>
                <w:szCs w:val="26"/>
                <w:lang w:val="en-US"/>
              </w:rPr>
            </w:pPr>
            <w:r w:rsidRPr="001223E8">
              <w:rPr>
                <w:rFonts w:ascii="Arial" w:eastAsia="Arial" w:hAnsi="Arial" w:cs="Arial"/>
                <w:sz w:val="26"/>
                <w:szCs w:val="26"/>
                <w:lang w:val="en-US"/>
              </w:rPr>
              <w:t>Cao Tien Nam</w:t>
            </w:r>
          </w:p>
        </w:tc>
        <w:tc>
          <w:tcPr>
            <w:tcW w:w="241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1F458F8" w14:textId="6B48B246" w:rsidR="00C57208" w:rsidRPr="001223E8" w:rsidRDefault="00F76225" w:rsidP="00FB4897">
            <w:pPr>
              <w:tabs>
                <w:tab w:val="left" w:pos="4500"/>
              </w:tabs>
              <w:spacing w:before="200" w:line="276" w:lineRule="auto"/>
              <w:rPr>
                <w:rFonts w:ascii="Arial" w:eastAsia="Arial" w:hAnsi="Arial" w:cs="Arial"/>
                <w:sz w:val="28"/>
                <w:szCs w:val="28"/>
                <w:lang w:val="en-US"/>
              </w:rPr>
            </w:pPr>
            <w:r w:rsidRPr="001223E8">
              <w:rPr>
                <w:rFonts w:ascii="Arial" w:eastAsia="Arial" w:hAnsi="Arial" w:cs="Arial"/>
                <w:sz w:val="28"/>
                <w:szCs w:val="28"/>
              </w:rPr>
              <w:t xml:space="preserve">Student </w:t>
            </w:r>
            <w:r w:rsidR="00FB4897" w:rsidRPr="001223E8">
              <w:rPr>
                <w:rFonts w:ascii="Arial" w:eastAsia="Arial" w:hAnsi="Arial" w:cs="Arial"/>
                <w:sz w:val="28"/>
                <w:szCs w:val="28"/>
                <w:lang w:val="en-US"/>
              </w:rPr>
              <w:t>1387832</w:t>
            </w:r>
          </w:p>
        </w:tc>
      </w:tr>
    </w:tbl>
    <w:p w14:paraId="6FF93389" w14:textId="3D1AD116" w:rsidR="00AE17E0" w:rsidRPr="001223E8" w:rsidRDefault="009800EA" w:rsidP="00C5318D">
      <w:pPr>
        <w:tabs>
          <w:tab w:val="left" w:pos="1601"/>
        </w:tabs>
        <w:spacing w:before="360" w:after="0" w:line="480" w:lineRule="auto"/>
        <w:rPr>
          <w:rFonts w:ascii="Arial" w:eastAsia="Arial" w:hAnsi="Arial" w:cs="Arial"/>
          <w:b/>
          <w:sz w:val="44"/>
          <w:szCs w:val="44"/>
        </w:rPr>
      </w:pPr>
      <w:r w:rsidRPr="001223E8">
        <w:rPr>
          <w:rFonts w:ascii="Arial" w:eastAsia="Arial" w:hAnsi="Arial" w:cs="Arial"/>
          <w:b/>
          <w:noProof/>
          <w:sz w:val="44"/>
          <w:szCs w:val="44"/>
          <w:lang w:val="en-US" w:eastAsia="en-US"/>
        </w:rPr>
        <w:lastRenderedPageBreak/>
        <mc:AlternateContent>
          <mc:Choice Requires="wps">
            <w:drawing>
              <wp:anchor distT="0" distB="0" distL="114300" distR="114300" simplePos="0" relativeHeight="251659264" behindDoc="1" locked="0" layoutInCell="1" allowOverlap="1" wp14:anchorId="6B99BC51" wp14:editId="488ECEDD">
                <wp:simplePos x="0" y="0"/>
                <wp:positionH relativeFrom="column">
                  <wp:posOffset>-266700</wp:posOffset>
                </wp:positionH>
                <wp:positionV relativeFrom="paragraph">
                  <wp:posOffset>-106045</wp:posOffset>
                </wp:positionV>
                <wp:extent cx="6947065" cy="7863840"/>
                <wp:effectExtent l="38100" t="57150" r="82550" b="60960"/>
                <wp:wrapNone/>
                <wp:docPr id="27" name="Rectangle: Folded Corner 27"/>
                <wp:cNvGraphicFramePr/>
                <a:graphic xmlns:a="http://schemas.openxmlformats.org/drawingml/2006/main">
                  <a:graphicData uri="http://schemas.microsoft.com/office/word/2010/wordprocessingShape">
                    <wps:wsp>
                      <wps:cNvSpPr/>
                      <wps:spPr>
                        <a:xfrm>
                          <a:off x="0" y="0"/>
                          <a:ext cx="6947065" cy="7863840"/>
                        </a:xfrm>
                        <a:custGeom>
                          <a:avLst/>
                          <a:gdLst>
                            <a:gd name="connsiteX0" fmla="*/ 0 w 6947065"/>
                            <a:gd name="connsiteY0" fmla="*/ 0 h 7459931"/>
                            <a:gd name="connsiteX1" fmla="*/ 555765 w 6947065"/>
                            <a:gd name="connsiteY1" fmla="*/ 0 h 7459931"/>
                            <a:gd name="connsiteX2" fmla="*/ 1389413 w 6947065"/>
                            <a:gd name="connsiteY2" fmla="*/ 0 h 7459931"/>
                            <a:gd name="connsiteX3" fmla="*/ 2084120 w 6947065"/>
                            <a:gd name="connsiteY3" fmla="*/ 0 h 7459931"/>
                            <a:gd name="connsiteX4" fmla="*/ 2778826 w 6947065"/>
                            <a:gd name="connsiteY4" fmla="*/ 0 h 7459931"/>
                            <a:gd name="connsiteX5" fmla="*/ 3612474 w 6947065"/>
                            <a:gd name="connsiteY5" fmla="*/ 0 h 7459931"/>
                            <a:gd name="connsiteX6" fmla="*/ 4098768 w 6947065"/>
                            <a:gd name="connsiteY6" fmla="*/ 0 h 7459931"/>
                            <a:gd name="connsiteX7" fmla="*/ 4862946 w 6947065"/>
                            <a:gd name="connsiteY7" fmla="*/ 0 h 7459931"/>
                            <a:gd name="connsiteX8" fmla="*/ 5696593 w 6947065"/>
                            <a:gd name="connsiteY8" fmla="*/ 0 h 7459931"/>
                            <a:gd name="connsiteX9" fmla="*/ 6182888 w 6947065"/>
                            <a:gd name="connsiteY9" fmla="*/ 0 h 7459931"/>
                            <a:gd name="connsiteX10" fmla="*/ 6947065 w 6947065"/>
                            <a:gd name="connsiteY10" fmla="*/ 0 h 7459931"/>
                            <a:gd name="connsiteX11" fmla="*/ 6947065 w 6947065"/>
                            <a:gd name="connsiteY11" fmla="*/ 441144 h 7459931"/>
                            <a:gd name="connsiteX12" fmla="*/ 6947065 w 6947065"/>
                            <a:gd name="connsiteY12" fmla="*/ 1197392 h 7459931"/>
                            <a:gd name="connsiteX13" fmla="*/ 6947065 w 6947065"/>
                            <a:gd name="connsiteY13" fmla="*/ 1638537 h 7459931"/>
                            <a:gd name="connsiteX14" fmla="*/ 6947065 w 6947065"/>
                            <a:gd name="connsiteY14" fmla="*/ 2142702 h 7459931"/>
                            <a:gd name="connsiteX15" fmla="*/ 6947065 w 6947065"/>
                            <a:gd name="connsiteY15" fmla="*/ 2835929 h 7459931"/>
                            <a:gd name="connsiteX16" fmla="*/ 6947065 w 6947065"/>
                            <a:gd name="connsiteY16" fmla="*/ 3466135 h 7459931"/>
                            <a:gd name="connsiteX17" fmla="*/ 6947065 w 6947065"/>
                            <a:gd name="connsiteY17" fmla="*/ 4096342 h 7459931"/>
                            <a:gd name="connsiteX18" fmla="*/ 6947065 w 6947065"/>
                            <a:gd name="connsiteY18" fmla="*/ 4852589 h 7459931"/>
                            <a:gd name="connsiteX19" fmla="*/ 6947065 w 6947065"/>
                            <a:gd name="connsiteY19" fmla="*/ 5608837 h 7459931"/>
                            <a:gd name="connsiteX20" fmla="*/ 6947065 w 6947065"/>
                            <a:gd name="connsiteY20" fmla="*/ 6302064 h 7459931"/>
                            <a:gd name="connsiteX21" fmla="*/ 6595845 w 6947065"/>
                            <a:gd name="connsiteY21" fmla="*/ 6653284 h 7459931"/>
                            <a:gd name="connsiteX22" fmla="*/ 6186732 w 6947065"/>
                            <a:gd name="connsiteY22" fmla="*/ 7062397 h 7459931"/>
                            <a:gd name="connsiteX23" fmla="*/ 5789198 w 6947065"/>
                            <a:gd name="connsiteY23" fmla="*/ 7459931 h 7459931"/>
                            <a:gd name="connsiteX24" fmla="*/ 5145954 w 6947065"/>
                            <a:gd name="connsiteY24" fmla="*/ 7459931 h 7459931"/>
                            <a:gd name="connsiteX25" fmla="*/ 4560602 w 6947065"/>
                            <a:gd name="connsiteY25" fmla="*/ 7459931 h 7459931"/>
                            <a:gd name="connsiteX26" fmla="*/ 3975249 w 6947065"/>
                            <a:gd name="connsiteY26" fmla="*/ 7459931 h 7459931"/>
                            <a:gd name="connsiteX27" fmla="*/ 3274113 w 6947065"/>
                            <a:gd name="connsiteY27" fmla="*/ 7459931 h 7459931"/>
                            <a:gd name="connsiteX28" fmla="*/ 2804545 w 6947065"/>
                            <a:gd name="connsiteY28" fmla="*/ 7459931 h 7459931"/>
                            <a:gd name="connsiteX29" fmla="*/ 2161301 w 6947065"/>
                            <a:gd name="connsiteY29" fmla="*/ 7459931 h 7459931"/>
                            <a:gd name="connsiteX30" fmla="*/ 1633840 w 6947065"/>
                            <a:gd name="connsiteY30" fmla="*/ 7459931 h 7459931"/>
                            <a:gd name="connsiteX31" fmla="*/ 1048488 w 6947065"/>
                            <a:gd name="connsiteY31" fmla="*/ 7459931 h 7459931"/>
                            <a:gd name="connsiteX32" fmla="*/ 0 w 6947065"/>
                            <a:gd name="connsiteY32" fmla="*/ 7459931 h 7459931"/>
                            <a:gd name="connsiteX33" fmla="*/ 0 w 6947065"/>
                            <a:gd name="connsiteY33" fmla="*/ 7005553 h 7459931"/>
                            <a:gd name="connsiteX34" fmla="*/ 0 w 6947065"/>
                            <a:gd name="connsiteY34" fmla="*/ 6327378 h 7459931"/>
                            <a:gd name="connsiteX35" fmla="*/ 0 w 6947065"/>
                            <a:gd name="connsiteY35" fmla="*/ 5649202 h 7459931"/>
                            <a:gd name="connsiteX36" fmla="*/ 0 w 6947065"/>
                            <a:gd name="connsiteY36" fmla="*/ 4896427 h 7459931"/>
                            <a:gd name="connsiteX37" fmla="*/ 0 w 6947065"/>
                            <a:gd name="connsiteY37" fmla="*/ 4143653 h 7459931"/>
                            <a:gd name="connsiteX38" fmla="*/ 0 w 6947065"/>
                            <a:gd name="connsiteY38" fmla="*/ 3689275 h 7459931"/>
                            <a:gd name="connsiteX39" fmla="*/ 0 w 6947065"/>
                            <a:gd name="connsiteY39" fmla="*/ 3234897 h 7459931"/>
                            <a:gd name="connsiteX40" fmla="*/ 0 w 6947065"/>
                            <a:gd name="connsiteY40" fmla="*/ 2482122 h 7459931"/>
                            <a:gd name="connsiteX41" fmla="*/ 0 w 6947065"/>
                            <a:gd name="connsiteY41" fmla="*/ 1878546 h 7459931"/>
                            <a:gd name="connsiteX42" fmla="*/ 0 w 6947065"/>
                            <a:gd name="connsiteY42" fmla="*/ 1051172 h 7459931"/>
                            <a:gd name="connsiteX43" fmla="*/ 0 w 6947065"/>
                            <a:gd name="connsiteY43" fmla="*/ 0 h 7459931"/>
                            <a:gd name="connsiteX0" fmla="*/ 5789198 w 6947065"/>
                            <a:gd name="connsiteY0" fmla="*/ 7459931 h 7459931"/>
                            <a:gd name="connsiteX1" fmla="*/ 5904985 w 6947065"/>
                            <a:gd name="connsiteY1" fmla="*/ 6996784 h 7459931"/>
                            <a:gd name="connsiteX2" fmla="*/ 6020771 w 6947065"/>
                            <a:gd name="connsiteY2" fmla="*/ 6533637 h 7459931"/>
                            <a:gd name="connsiteX3" fmla="*/ 6483918 w 6947065"/>
                            <a:gd name="connsiteY3" fmla="*/ 6417851 h 7459931"/>
                            <a:gd name="connsiteX4" fmla="*/ 6947065 w 6947065"/>
                            <a:gd name="connsiteY4" fmla="*/ 6302064 h 7459931"/>
                            <a:gd name="connsiteX5" fmla="*/ 6572688 w 6947065"/>
                            <a:gd name="connsiteY5" fmla="*/ 6676441 h 7459931"/>
                            <a:gd name="connsiteX6" fmla="*/ 6163575 w 6947065"/>
                            <a:gd name="connsiteY6" fmla="*/ 7085554 h 7459931"/>
                            <a:gd name="connsiteX7" fmla="*/ 5789198 w 6947065"/>
                            <a:gd name="connsiteY7" fmla="*/ 7459931 h 7459931"/>
                            <a:gd name="connsiteX0" fmla="*/ 5789198 w 6947065"/>
                            <a:gd name="connsiteY0" fmla="*/ 7459931 h 7459931"/>
                            <a:gd name="connsiteX1" fmla="*/ 5898037 w 6947065"/>
                            <a:gd name="connsiteY1" fmla="*/ 7024573 h 7459931"/>
                            <a:gd name="connsiteX2" fmla="*/ 6020771 w 6947065"/>
                            <a:gd name="connsiteY2" fmla="*/ 6533637 h 7459931"/>
                            <a:gd name="connsiteX3" fmla="*/ 6474655 w 6947065"/>
                            <a:gd name="connsiteY3" fmla="*/ 6420166 h 7459931"/>
                            <a:gd name="connsiteX4" fmla="*/ 6947065 w 6947065"/>
                            <a:gd name="connsiteY4" fmla="*/ 6302064 h 7459931"/>
                            <a:gd name="connsiteX5" fmla="*/ 6584267 w 6947065"/>
                            <a:gd name="connsiteY5" fmla="*/ 6664862 h 7459931"/>
                            <a:gd name="connsiteX6" fmla="*/ 6175154 w 6947065"/>
                            <a:gd name="connsiteY6" fmla="*/ 7073975 h 7459931"/>
                            <a:gd name="connsiteX7" fmla="*/ 5789198 w 6947065"/>
                            <a:gd name="connsiteY7" fmla="*/ 7459931 h 7459931"/>
                            <a:gd name="connsiteX8" fmla="*/ 5088062 w 6947065"/>
                            <a:gd name="connsiteY8" fmla="*/ 7459931 h 7459931"/>
                            <a:gd name="connsiteX9" fmla="*/ 4560602 w 6947065"/>
                            <a:gd name="connsiteY9" fmla="*/ 7459931 h 7459931"/>
                            <a:gd name="connsiteX10" fmla="*/ 3975249 w 6947065"/>
                            <a:gd name="connsiteY10" fmla="*/ 7459931 h 7459931"/>
                            <a:gd name="connsiteX11" fmla="*/ 3505681 w 6947065"/>
                            <a:gd name="connsiteY11" fmla="*/ 7459931 h 7459931"/>
                            <a:gd name="connsiteX12" fmla="*/ 2920329 w 6947065"/>
                            <a:gd name="connsiteY12" fmla="*/ 7459931 h 7459931"/>
                            <a:gd name="connsiteX13" fmla="*/ 2277085 w 6947065"/>
                            <a:gd name="connsiteY13" fmla="*/ 7459931 h 7459931"/>
                            <a:gd name="connsiteX14" fmla="*/ 1807516 w 6947065"/>
                            <a:gd name="connsiteY14" fmla="*/ 7459931 h 7459931"/>
                            <a:gd name="connsiteX15" fmla="*/ 1164272 w 6947065"/>
                            <a:gd name="connsiteY15" fmla="*/ 7459931 h 7459931"/>
                            <a:gd name="connsiteX16" fmla="*/ 0 w 6947065"/>
                            <a:gd name="connsiteY16" fmla="*/ 7459931 h 7459931"/>
                            <a:gd name="connsiteX17" fmla="*/ 0 w 6947065"/>
                            <a:gd name="connsiteY17" fmla="*/ 6707156 h 7459931"/>
                            <a:gd name="connsiteX18" fmla="*/ 0 w 6947065"/>
                            <a:gd name="connsiteY18" fmla="*/ 6252779 h 7459931"/>
                            <a:gd name="connsiteX19" fmla="*/ 0 w 6947065"/>
                            <a:gd name="connsiteY19" fmla="*/ 5723802 h 7459931"/>
                            <a:gd name="connsiteX20" fmla="*/ 0 w 6947065"/>
                            <a:gd name="connsiteY20" fmla="*/ 5194825 h 7459931"/>
                            <a:gd name="connsiteX21" fmla="*/ 0 w 6947065"/>
                            <a:gd name="connsiteY21" fmla="*/ 4442050 h 7459931"/>
                            <a:gd name="connsiteX22" fmla="*/ 0 w 6947065"/>
                            <a:gd name="connsiteY22" fmla="*/ 3689275 h 7459931"/>
                            <a:gd name="connsiteX23" fmla="*/ 0 w 6947065"/>
                            <a:gd name="connsiteY23" fmla="*/ 2936500 h 7459931"/>
                            <a:gd name="connsiteX24" fmla="*/ 0 w 6947065"/>
                            <a:gd name="connsiteY24" fmla="*/ 2183725 h 7459931"/>
                            <a:gd name="connsiteX25" fmla="*/ 0 w 6947065"/>
                            <a:gd name="connsiteY25" fmla="*/ 1729348 h 7459931"/>
                            <a:gd name="connsiteX26" fmla="*/ 0 w 6947065"/>
                            <a:gd name="connsiteY26" fmla="*/ 1200371 h 7459931"/>
                            <a:gd name="connsiteX27" fmla="*/ 0 w 6947065"/>
                            <a:gd name="connsiteY27" fmla="*/ 745993 h 7459931"/>
                            <a:gd name="connsiteX28" fmla="*/ 0 w 6947065"/>
                            <a:gd name="connsiteY28" fmla="*/ 0 h 7459931"/>
                            <a:gd name="connsiteX29" fmla="*/ 694707 w 6947065"/>
                            <a:gd name="connsiteY29" fmla="*/ 0 h 7459931"/>
                            <a:gd name="connsiteX30" fmla="*/ 1528354 w 6947065"/>
                            <a:gd name="connsiteY30" fmla="*/ 0 h 7459931"/>
                            <a:gd name="connsiteX31" fmla="*/ 2362002 w 6947065"/>
                            <a:gd name="connsiteY31" fmla="*/ 0 h 7459931"/>
                            <a:gd name="connsiteX32" fmla="*/ 3195650 w 6947065"/>
                            <a:gd name="connsiteY32" fmla="*/ 0 h 7459931"/>
                            <a:gd name="connsiteX33" fmla="*/ 3751415 w 6947065"/>
                            <a:gd name="connsiteY33" fmla="*/ 0 h 7459931"/>
                            <a:gd name="connsiteX34" fmla="*/ 4585063 w 6947065"/>
                            <a:gd name="connsiteY34" fmla="*/ 0 h 7459931"/>
                            <a:gd name="connsiteX35" fmla="*/ 5279769 w 6947065"/>
                            <a:gd name="connsiteY35" fmla="*/ 0 h 7459931"/>
                            <a:gd name="connsiteX36" fmla="*/ 5974476 w 6947065"/>
                            <a:gd name="connsiteY36" fmla="*/ 0 h 7459931"/>
                            <a:gd name="connsiteX37" fmla="*/ 6947065 w 6947065"/>
                            <a:gd name="connsiteY37" fmla="*/ 0 h 7459931"/>
                            <a:gd name="connsiteX38" fmla="*/ 6947065 w 6947065"/>
                            <a:gd name="connsiteY38" fmla="*/ 567186 h 7459931"/>
                            <a:gd name="connsiteX39" fmla="*/ 6947065 w 6947065"/>
                            <a:gd name="connsiteY39" fmla="*/ 1260413 h 7459931"/>
                            <a:gd name="connsiteX40" fmla="*/ 6947065 w 6947065"/>
                            <a:gd name="connsiteY40" fmla="*/ 2016660 h 7459931"/>
                            <a:gd name="connsiteX41" fmla="*/ 6947065 w 6947065"/>
                            <a:gd name="connsiteY41" fmla="*/ 2709888 h 7459931"/>
                            <a:gd name="connsiteX42" fmla="*/ 6947065 w 6947065"/>
                            <a:gd name="connsiteY42" fmla="*/ 3403115 h 7459931"/>
                            <a:gd name="connsiteX43" fmla="*/ 6947065 w 6947065"/>
                            <a:gd name="connsiteY43" fmla="*/ 3907280 h 7459931"/>
                            <a:gd name="connsiteX44" fmla="*/ 6947065 w 6947065"/>
                            <a:gd name="connsiteY44" fmla="*/ 4411445 h 7459931"/>
                            <a:gd name="connsiteX45" fmla="*/ 6947065 w 6947065"/>
                            <a:gd name="connsiteY45" fmla="*/ 4915610 h 7459931"/>
                            <a:gd name="connsiteX46" fmla="*/ 6947065 w 6947065"/>
                            <a:gd name="connsiteY46" fmla="*/ 5608837 h 7459931"/>
                            <a:gd name="connsiteX47" fmla="*/ 6947065 w 6947065"/>
                            <a:gd name="connsiteY47" fmla="*/ 6302064 h 74599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6947065" h="7459931" stroke="0" extrusionOk="0">
                              <a:moveTo>
                                <a:pt x="0" y="0"/>
                              </a:moveTo>
                              <a:cubicBezTo>
                                <a:pt x="276210" y="-2450"/>
                                <a:pt x="416682" y="-16303"/>
                                <a:pt x="555765" y="0"/>
                              </a:cubicBezTo>
                              <a:cubicBezTo>
                                <a:pt x="694849" y="16303"/>
                                <a:pt x="1054238" y="36097"/>
                                <a:pt x="1389413" y="0"/>
                              </a:cubicBezTo>
                              <a:cubicBezTo>
                                <a:pt x="1724588" y="-36097"/>
                                <a:pt x="1774572" y="-22544"/>
                                <a:pt x="2084120" y="0"/>
                              </a:cubicBezTo>
                              <a:cubicBezTo>
                                <a:pt x="2393668" y="22544"/>
                                <a:pt x="2491138" y="27912"/>
                                <a:pt x="2778826" y="0"/>
                              </a:cubicBezTo>
                              <a:cubicBezTo>
                                <a:pt x="3066514" y="-27912"/>
                                <a:pt x="3337778" y="14333"/>
                                <a:pt x="3612474" y="0"/>
                              </a:cubicBezTo>
                              <a:cubicBezTo>
                                <a:pt x="3887170" y="-14333"/>
                                <a:pt x="3909963" y="-4358"/>
                                <a:pt x="4098768" y="0"/>
                              </a:cubicBezTo>
                              <a:cubicBezTo>
                                <a:pt x="4287573" y="4358"/>
                                <a:pt x="4702358" y="23519"/>
                                <a:pt x="4862946" y="0"/>
                              </a:cubicBezTo>
                              <a:cubicBezTo>
                                <a:pt x="5023534" y="-23519"/>
                                <a:pt x="5283300" y="-3167"/>
                                <a:pt x="5696593" y="0"/>
                              </a:cubicBezTo>
                              <a:cubicBezTo>
                                <a:pt x="6109886" y="3167"/>
                                <a:pt x="6070036" y="-17488"/>
                                <a:pt x="6182888" y="0"/>
                              </a:cubicBezTo>
                              <a:cubicBezTo>
                                <a:pt x="6295740" y="17488"/>
                                <a:pt x="6787241" y="7243"/>
                                <a:pt x="6947065" y="0"/>
                              </a:cubicBezTo>
                              <a:cubicBezTo>
                                <a:pt x="6951037" y="142496"/>
                                <a:pt x="6939023" y="278588"/>
                                <a:pt x="6947065" y="441144"/>
                              </a:cubicBezTo>
                              <a:cubicBezTo>
                                <a:pt x="6955107" y="603700"/>
                                <a:pt x="6920468" y="901292"/>
                                <a:pt x="6947065" y="1197392"/>
                              </a:cubicBezTo>
                              <a:cubicBezTo>
                                <a:pt x="6973662" y="1493492"/>
                                <a:pt x="6967690" y="1428000"/>
                                <a:pt x="6947065" y="1638537"/>
                              </a:cubicBezTo>
                              <a:cubicBezTo>
                                <a:pt x="6926440" y="1849074"/>
                                <a:pt x="6952033" y="1911990"/>
                                <a:pt x="6947065" y="2142702"/>
                              </a:cubicBezTo>
                              <a:cubicBezTo>
                                <a:pt x="6942097" y="2373415"/>
                                <a:pt x="6971907" y="2622183"/>
                                <a:pt x="6947065" y="2835929"/>
                              </a:cubicBezTo>
                              <a:cubicBezTo>
                                <a:pt x="6922223" y="3049675"/>
                                <a:pt x="6949751" y="3273251"/>
                                <a:pt x="6947065" y="3466135"/>
                              </a:cubicBezTo>
                              <a:cubicBezTo>
                                <a:pt x="6944379" y="3659019"/>
                                <a:pt x="6945530" y="3950112"/>
                                <a:pt x="6947065" y="4096342"/>
                              </a:cubicBezTo>
                              <a:cubicBezTo>
                                <a:pt x="6948600" y="4242572"/>
                                <a:pt x="6915768" y="4554360"/>
                                <a:pt x="6947065" y="4852589"/>
                              </a:cubicBezTo>
                              <a:cubicBezTo>
                                <a:pt x="6978362" y="5150818"/>
                                <a:pt x="6926227" y="5302812"/>
                                <a:pt x="6947065" y="5608837"/>
                              </a:cubicBezTo>
                              <a:cubicBezTo>
                                <a:pt x="6967903" y="5914862"/>
                                <a:pt x="6913128" y="6102766"/>
                                <a:pt x="6947065" y="6302064"/>
                              </a:cubicBezTo>
                              <a:cubicBezTo>
                                <a:pt x="6790606" y="6483722"/>
                                <a:pt x="6705698" y="6562381"/>
                                <a:pt x="6595845" y="6653284"/>
                              </a:cubicBezTo>
                              <a:cubicBezTo>
                                <a:pt x="6485992" y="6744187"/>
                                <a:pt x="6301192" y="6917287"/>
                                <a:pt x="6186732" y="7062397"/>
                              </a:cubicBezTo>
                              <a:cubicBezTo>
                                <a:pt x="6072272" y="7207507"/>
                                <a:pt x="5917406" y="7316855"/>
                                <a:pt x="5789198" y="7459931"/>
                              </a:cubicBezTo>
                              <a:cubicBezTo>
                                <a:pt x="5527815" y="7429018"/>
                                <a:pt x="5304312" y="7478483"/>
                                <a:pt x="5145954" y="7459931"/>
                              </a:cubicBezTo>
                              <a:cubicBezTo>
                                <a:pt x="4987596" y="7441379"/>
                                <a:pt x="4733752" y="7451090"/>
                                <a:pt x="4560602" y="7459931"/>
                              </a:cubicBezTo>
                              <a:cubicBezTo>
                                <a:pt x="4387452" y="7468772"/>
                                <a:pt x="4197016" y="7477972"/>
                                <a:pt x="3975249" y="7459931"/>
                              </a:cubicBezTo>
                              <a:cubicBezTo>
                                <a:pt x="3753482" y="7441890"/>
                                <a:pt x="3594133" y="7465640"/>
                                <a:pt x="3274113" y="7459931"/>
                              </a:cubicBezTo>
                              <a:cubicBezTo>
                                <a:pt x="2954093" y="7454222"/>
                                <a:pt x="2939831" y="7470437"/>
                                <a:pt x="2804545" y="7459931"/>
                              </a:cubicBezTo>
                              <a:cubicBezTo>
                                <a:pt x="2669259" y="7449425"/>
                                <a:pt x="2384637" y="7450828"/>
                                <a:pt x="2161301" y="7459931"/>
                              </a:cubicBezTo>
                              <a:cubicBezTo>
                                <a:pt x="1937965" y="7469034"/>
                                <a:pt x="1744817" y="7472614"/>
                                <a:pt x="1633840" y="7459931"/>
                              </a:cubicBezTo>
                              <a:cubicBezTo>
                                <a:pt x="1522863" y="7447248"/>
                                <a:pt x="1201156" y="7471108"/>
                                <a:pt x="1048488" y="7459931"/>
                              </a:cubicBezTo>
                              <a:cubicBezTo>
                                <a:pt x="895820" y="7448754"/>
                                <a:pt x="434168" y="7460474"/>
                                <a:pt x="0" y="7459931"/>
                              </a:cubicBezTo>
                              <a:cubicBezTo>
                                <a:pt x="-12267" y="7356654"/>
                                <a:pt x="-15762" y="7170429"/>
                                <a:pt x="0" y="7005553"/>
                              </a:cubicBezTo>
                              <a:cubicBezTo>
                                <a:pt x="15762" y="6840677"/>
                                <a:pt x="6319" y="6469518"/>
                                <a:pt x="0" y="6327378"/>
                              </a:cubicBezTo>
                              <a:cubicBezTo>
                                <a:pt x="-6319" y="6185239"/>
                                <a:pt x="-30122" y="5984901"/>
                                <a:pt x="0" y="5649202"/>
                              </a:cubicBezTo>
                              <a:cubicBezTo>
                                <a:pt x="30122" y="5313503"/>
                                <a:pt x="23285" y="5206480"/>
                                <a:pt x="0" y="4896427"/>
                              </a:cubicBezTo>
                              <a:cubicBezTo>
                                <a:pt x="-23285" y="4586374"/>
                                <a:pt x="26309" y="4509829"/>
                                <a:pt x="0" y="4143653"/>
                              </a:cubicBezTo>
                              <a:cubicBezTo>
                                <a:pt x="-26309" y="3777477"/>
                                <a:pt x="-12655" y="3846983"/>
                                <a:pt x="0" y="3689275"/>
                              </a:cubicBezTo>
                              <a:cubicBezTo>
                                <a:pt x="12655" y="3531567"/>
                                <a:pt x="-9522" y="3340604"/>
                                <a:pt x="0" y="3234897"/>
                              </a:cubicBezTo>
                              <a:cubicBezTo>
                                <a:pt x="9522" y="3129190"/>
                                <a:pt x="-10401" y="2819290"/>
                                <a:pt x="0" y="2482122"/>
                              </a:cubicBezTo>
                              <a:cubicBezTo>
                                <a:pt x="10401" y="2144955"/>
                                <a:pt x="2992" y="2118895"/>
                                <a:pt x="0" y="1878546"/>
                              </a:cubicBezTo>
                              <a:cubicBezTo>
                                <a:pt x="-2992" y="1638197"/>
                                <a:pt x="-7032" y="1365237"/>
                                <a:pt x="0" y="1051172"/>
                              </a:cubicBezTo>
                              <a:cubicBezTo>
                                <a:pt x="7032" y="737107"/>
                                <a:pt x="-2978" y="356538"/>
                                <a:pt x="0" y="0"/>
                              </a:cubicBezTo>
                              <a:close/>
                            </a:path>
                            <a:path w="6947065" h="7459931" fill="darkenLess" stroke="0" extrusionOk="0">
                              <a:moveTo>
                                <a:pt x="5789198" y="7459931"/>
                              </a:moveTo>
                              <a:cubicBezTo>
                                <a:pt x="5829341" y="7332386"/>
                                <a:pt x="5888249" y="7151885"/>
                                <a:pt x="5904985" y="6996784"/>
                              </a:cubicBezTo>
                              <a:cubicBezTo>
                                <a:pt x="5921720" y="6841683"/>
                                <a:pt x="5987924" y="6650995"/>
                                <a:pt x="6020771" y="6533637"/>
                              </a:cubicBezTo>
                              <a:cubicBezTo>
                                <a:pt x="6164659" y="6485557"/>
                                <a:pt x="6344522" y="6456815"/>
                                <a:pt x="6483918" y="6417851"/>
                              </a:cubicBezTo>
                              <a:cubicBezTo>
                                <a:pt x="6623314" y="6378887"/>
                                <a:pt x="6818657" y="6336249"/>
                                <a:pt x="6947065" y="6302064"/>
                              </a:cubicBezTo>
                              <a:cubicBezTo>
                                <a:pt x="6815675" y="6430099"/>
                                <a:pt x="6656670" y="6564077"/>
                                <a:pt x="6572688" y="6676441"/>
                              </a:cubicBezTo>
                              <a:cubicBezTo>
                                <a:pt x="6488706" y="6788805"/>
                                <a:pt x="6317561" y="6955130"/>
                                <a:pt x="6163575" y="7085554"/>
                              </a:cubicBezTo>
                              <a:cubicBezTo>
                                <a:pt x="6009589" y="7215978"/>
                                <a:pt x="5887624" y="7363134"/>
                                <a:pt x="5789198" y="7459931"/>
                              </a:cubicBezTo>
                              <a:close/>
                            </a:path>
                            <a:path w="6947065" h="7459931" fill="none" extrusionOk="0">
                              <a:moveTo>
                                <a:pt x="5789198" y="7459931"/>
                              </a:moveTo>
                              <a:cubicBezTo>
                                <a:pt x="5850307" y="7247683"/>
                                <a:pt x="5829967" y="7224607"/>
                                <a:pt x="5898037" y="7024573"/>
                              </a:cubicBezTo>
                              <a:cubicBezTo>
                                <a:pt x="5966108" y="6824539"/>
                                <a:pt x="5991656" y="6700469"/>
                                <a:pt x="6020771" y="6533637"/>
                              </a:cubicBezTo>
                              <a:cubicBezTo>
                                <a:pt x="6187576" y="6486947"/>
                                <a:pt x="6331739" y="6448347"/>
                                <a:pt x="6474655" y="6420166"/>
                              </a:cubicBezTo>
                              <a:cubicBezTo>
                                <a:pt x="6617571" y="6391985"/>
                                <a:pt x="6725320" y="6343866"/>
                                <a:pt x="6947065" y="6302064"/>
                              </a:cubicBezTo>
                              <a:cubicBezTo>
                                <a:pt x="6781556" y="6438609"/>
                                <a:pt x="6675486" y="6607665"/>
                                <a:pt x="6584267" y="6664862"/>
                              </a:cubicBezTo>
                              <a:cubicBezTo>
                                <a:pt x="6493048" y="6722059"/>
                                <a:pt x="6384518" y="6893231"/>
                                <a:pt x="6175154" y="7073975"/>
                              </a:cubicBezTo>
                              <a:cubicBezTo>
                                <a:pt x="5965790" y="7254719"/>
                                <a:pt x="5945477" y="7331944"/>
                                <a:pt x="5789198" y="7459931"/>
                              </a:cubicBezTo>
                              <a:cubicBezTo>
                                <a:pt x="5600569" y="7487737"/>
                                <a:pt x="5332430" y="7438700"/>
                                <a:pt x="5088062" y="7459931"/>
                              </a:cubicBezTo>
                              <a:cubicBezTo>
                                <a:pt x="4843694" y="7481162"/>
                                <a:pt x="4671030" y="7471400"/>
                                <a:pt x="4560602" y="7459931"/>
                              </a:cubicBezTo>
                              <a:cubicBezTo>
                                <a:pt x="4450174" y="7448462"/>
                                <a:pt x="4201846" y="7475927"/>
                                <a:pt x="3975249" y="7459931"/>
                              </a:cubicBezTo>
                              <a:cubicBezTo>
                                <a:pt x="3748652" y="7443935"/>
                                <a:pt x="3600529" y="7440746"/>
                                <a:pt x="3505681" y="7459931"/>
                              </a:cubicBezTo>
                              <a:cubicBezTo>
                                <a:pt x="3410833" y="7479116"/>
                                <a:pt x="3153279" y="7485515"/>
                                <a:pt x="2920329" y="7459931"/>
                              </a:cubicBezTo>
                              <a:cubicBezTo>
                                <a:pt x="2687379" y="7434347"/>
                                <a:pt x="2413807" y="7427933"/>
                                <a:pt x="2277085" y="7459931"/>
                              </a:cubicBezTo>
                              <a:cubicBezTo>
                                <a:pt x="2140363" y="7491929"/>
                                <a:pt x="1974623" y="7478770"/>
                                <a:pt x="1807516" y="7459931"/>
                              </a:cubicBezTo>
                              <a:cubicBezTo>
                                <a:pt x="1640409" y="7441092"/>
                                <a:pt x="1442871" y="7429981"/>
                                <a:pt x="1164272" y="7459931"/>
                              </a:cubicBezTo>
                              <a:cubicBezTo>
                                <a:pt x="885673" y="7489881"/>
                                <a:pt x="430281" y="7492548"/>
                                <a:pt x="0" y="7459931"/>
                              </a:cubicBezTo>
                              <a:cubicBezTo>
                                <a:pt x="-14412" y="7219921"/>
                                <a:pt x="23719" y="6888339"/>
                                <a:pt x="0" y="6707156"/>
                              </a:cubicBezTo>
                              <a:cubicBezTo>
                                <a:pt x="-23719" y="6525974"/>
                                <a:pt x="1945" y="6440950"/>
                                <a:pt x="0" y="6252779"/>
                              </a:cubicBezTo>
                              <a:cubicBezTo>
                                <a:pt x="-1945" y="6064608"/>
                                <a:pt x="-23298" y="5954250"/>
                                <a:pt x="0" y="5723802"/>
                              </a:cubicBezTo>
                              <a:cubicBezTo>
                                <a:pt x="23298" y="5493354"/>
                                <a:pt x="-6627" y="5353993"/>
                                <a:pt x="0" y="5194825"/>
                              </a:cubicBezTo>
                              <a:cubicBezTo>
                                <a:pt x="6627" y="5035657"/>
                                <a:pt x="-619" y="4709908"/>
                                <a:pt x="0" y="4442050"/>
                              </a:cubicBezTo>
                              <a:cubicBezTo>
                                <a:pt x="619" y="4174192"/>
                                <a:pt x="-11417" y="4029287"/>
                                <a:pt x="0" y="3689275"/>
                              </a:cubicBezTo>
                              <a:cubicBezTo>
                                <a:pt x="11417" y="3349264"/>
                                <a:pt x="26724" y="3210222"/>
                                <a:pt x="0" y="2936500"/>
                              </a:cubicBezTo>
                              <a:cubicBezTo>
                                <a:pt x="-26724" y="2662779"/>
                                <a:pt x="-12239" y="2506356"/>
                                <a:pt x="0" y="2183725"/>
                              </a:cubicBezTo>
                              <a:cubicBezTo>
                                <a:pt x="12239" y="1861095"/>
                                <a:pt x="13240" y="1857238"/>
                                <a:pt x="0" y="1729348"/>
                              </a:cubicBezTo>
                              <a:cubicBezTo>
                                <a:pt x="-13240" y="1601458"/>
                                <a:pt x="-725" y="1387756"/>
                                <a:pt x="0" y="1200371"/>
                              </a:cubicBezTo>
                              <a:cubicBezTo>
                                <a:pt x="725" y="1012986"/>
                                <a:pt x="-13803" y="870422"/>
                                <a:pt x="0" y="745993"/>
                              </a:cubicBezTo>
                              <a:cubicBezTo>
                                <a:pt x="13803" y="621564"/>
                                <a:pt x="14757" y="182885"/>
                                <a:pt x="0" y="0"/>
                              </a:cubicBezTo>
                              <a:cubicBezTo>
                                <a:pt x="304034" y="19478"/>
                                <a:pt x="453388" y="-11478"/>
                                <a:pt x="694707" y="0"/>
                              </a:cubicBezTo>
                              <a:cubicBezTo>
                                <a:pt x="936026" y="11478"/>
                                <a:pt x="1184992" y="-9372"/>
                                <a:pt x="1528354" y="0"/>
                              </a:cubicBezTo>
                              <a:cubicBezTo>
                                <a:pt x="1871716" y="9372"/>
                                <a:pt x="2149423" y="15666"/>
                                <a:pt x="2362002" y="0"/>
                              </a:cubicBezTo>
                              <a:cubicBezTo>
                                <a:pt x="2574581" y="-15666"/>
                                <a:pt x="2909907" y="24715"/>
                                <a:pt x="3195650" y="0"/>
                              </a:cubicBezTo>
                              <a:cubicBezTo>
                                <a:pt x="3481393" y="-24715"/>
                                <a:pt x="3606612" y="-15627"/>
                                <a:pt x="3751415" y="0"/>
                              </a:cubicBezTo>
                              <a:cubicBezTo>
                                <a:pt x="3896219" y="15627"/>
                                <a:pt x="4400958" y="18239"/>
                                <a:pt x="4585063" y="0"/>
                              </a:cubicBezTo>
                              <a:cubicBezTo>
                                <a:pt x="4769168" y="-18239"/>
                                <a:pt x="5040423" y="-21535"/>
                                <a:pt x="5279769" y="0"/>
                              </a:cubicBezTo>
                              <a:cubicBezTo>
                                <a:pt x="5519115" y="21535"/>
                                <a:pt x="5712864" y="18670"/>
                                <a:pt x="5974476" y="0"/>
                              </a:cubicBezTo>
                              <a:cubicBezTo>
                                <a:pt x="6236088" y="-18670"/>
                                <a:pt x="6736945" y="-46080"/>
                                <a:pt x="6947065" y="0"/>
                              </a:cubicBezTo>
                              <a:cubicBezTo>
                                <a:pt x="6936466" y="240045"/>
                                <a:pt x="6941588" y="359061"/>
                                <a:pt x="6947065" y="567186"/>
                              </a:cubicBezTo>
                              <a:cubicBezTo>
                                <a:pt x="6952542" y="775311"/>
                                <a:pt x="6919819" y="1084801"/>
                                <a:pt x="6947065" y="1260413"/>
                              </a:cubicBezTo>
                              <a:cubicBezTo>
                                <a:pt x="6974311" y="1436025"/>
                                <a:pt x="6921778" y="1705193"/>
                                <a:pt x="6947065" y="2016660"/>
                              </a:cubicBezTo>
                              <a:cubicBezTo>
                                <a:pt x="6972352" y="2328127"/>
                                <a:pt x="6976503" y="2507441"/>
                                <a:pt x="6947065" y="2709888"/>
                              </a:cubicBezTo>
                              <a:cubicBezTo>
                                <a:pt x="6917627" y="2912335"/>
                                <a:pt x="6921530" y="3104794"/>
                                <a:pt x="6947065" y="3403115"/>
                              </a:cubicBezTo>
                              <a:cubicBezTo>
                                <a:pt x="6972600" y="3701436"/>
                                <a:pt x="6960616" y="3780857"/>
                                <a:pt x="6947065" y="3907280"/>
                              </a:cubicBezTo>
                              <a:cubicBezTo>
                                <a:pt x="6933514" y="4033704"/>
                                <a:pt x="6951933" y="4297577"/>
                                <a:pt x="6947065" y="4411445"/>
                              </a:cubicBezTo>
                              <a:cubicBezTo>
                                <a:pt x="6942197" y="4525313"/>
                                <a:pt x="6951200" y="4712179"/>
                                <a:pt x="6947065" y="4915610"/>
                              </a:cubicBezTo>
                              <a:cubicBezTo>
                                <a:pt x="6942930" y="5119041"/>
                                <a:pt x="6977904" y="5342883"/>
                                <a:pt x="6947065" y="5608837"/>
                              </a:cubicBezTo>
                              <a:cubicBezTo>
                                <a:pt x="6916226" y="5874791"/>
                                <a:pt x="6933299" y="6031664"/>
                                <a:pt x="6947065" y="6302064"/>
                              </a:cubicBezTo>
                            </a:path>
                            <a:path w="6947065" h="7459931" fill="none" stroke="0" extrusionOk="0">
                              <a:moveTo>
                                <a:pt x="5789198" y="7459931"/>
                              </a:moveTo>
                              <a:cubicBezTo>
                                <a:pt x="5845412" y="7293781"/>
                                <a:pt x="5884367" y="7093619"/>
                                <a:pt x="5907300" y="6987521"/>
                              </a:cubicBezTo>
                              <a:cubicBezTo>
                                <a:pt x="5930233" y="6881423"/>
                                <a:pt x="5981750" y="6649249"/>
                                <a:pt x="6020771" y="6533637"/>
                              </a:cubicBezTo>
                              <a:cubicBezTo>
                                <a:pt x="6131634" y="6491448"/>
                                <a:pt x="6369470" y="6471244"/>
                                <a:pt x="6502444" y="6413219"/>
                              </a:cubicBezTo>
                              <a:cubicBezTo>
                                <a:pt x="6635418" y="6355194"/>
                                <a:pt x="6756561" y="6371283"/>
                                <a:pt x="6947065" y="6302064"/>
                              </a:cubicBezTo>
                              <a:cubicBezTo>
                                <a:pt x="6865409" y="6384690"/>
                                <a:pt x="6754663" y="6521879"/>
                                <a:pt x="6561109" y="6688020"/>
                              </a:cubicBezTo>
                              <a:cubicBezTo>
                                <a:pt x="6367555" y="6854161"/>
                                <a:pt x="6286801" y="6981241"/>
                                <a:pt x="6163575" y="7085554"/>
                              </a:cubicBezTo>
                              <a:cubicBezTo>
                                <a:pt x="6040349" y="7189867"/>
                                <a:pt x="5883226" y="7358649"/>
                                <a:pt x="5789198" y="7459931"/>
                              </a:cubicBezTo>
                              <a:cubicBezTo>
                                <a:pt x="5585232" y="7448751"/>
                                <a:pt x="5271954" y="7429226"/>
                                <a:pt x="5030170" y="7459931"/>
                              </a:cubicBezTo>
                              <a:cubicBezTo>
                                <a:pt x="4788386" y="7490636"/>
                                <a:pt x="4491985" y="7470129"/>
                                <a:pt x="4329034" y="7459931"/>
                              </a:cubicBezTo>
                              <a:cubicBezTo>
                                <a:pt x="4166083" y="7449733"/>
                                <a:pt x="3862469" y="7445326"/>
                                <a:pt x="3627897" y="7459931"/>
                              </a:cubicBezTo>
                              <a:cubicBezTo>
                                <a:pt x="3393325" y="7474536"/>
                                <a:pt x="3070963" y="7478107"/>
                                <a:pt x="2868869" y="7459931"/>
                              </a:cubicBezTo>
                              <a:cubicBezTo>
                                <a:pt x="2666775" y="7441755"/>
                                <a:pt x="2451852" y="7453609"/>
                                <a:pt x="2341409" y="7459931"/>
                              </a:cubicBezTo>
                              <a:cubicBezTo>
                                <a:pt x="2230966" y="7466253"/>
                                <a:pt x="1974104" y="7466590"/>
                                <a:pt x="1698165" y="7459931"/>
                              </a:cubicBezTo>
                              <a:cubicBezTo>
                                <a:pt x="1422226" y="7453272"/>
                                <a:pt x="1225940" y="7479555"/>
                                <a:pt x="939137" y="7459931"/>
                              </a:cubicBezTo>
                              <a:cubicBezTo>
                                <a:pt x="652334" y="7440307"/>
                                <a:pt x="368722" y="7503773"/>
                                <a:pt x="0" y="7459931"/>
                              </a:cubicBezTo>
                              <a:cubicBezTo>
                                <a:pt x="10189" y="7284470"/>
                                <a:pt x="8078" y="7098494"/>
                                <a:pt x="0" y="6781755"/>
                              </a:cubicBezTo>
                              <a:cubicBezTo>
                                <a:pt x="-8078" y="6465016"/>
                                <a:pt x="-38200" y="6254788"/>
                                <a:pt x="0" y="5954381"/>
                              </a:cubicBezTo>
                              <a:cubicBezTo>
                                <a:pt x="38200" y="5653974"/>
                                <a:pt x="-21840" y="5538901"/>
                                <a:pt x="0" y="5201606"/>
                              </a:cubicBezTo>
                              <a:cubicBezTo>
                                <a:pt x="21840" y="4864311"/>
                                <a:pt x="13902" y="4779285"/>
                                <a:pt x="0" y="4598030"/>
                              </a:cubicBezTo>
                              <a:cubicBezTo>
                                <a:pt x="-13902" y="4416775"/>
                                <a:pt x="-18444" y="4366946"/>
                                <a:pt x="0" y="4143653"/>
                              </a:cubicBezTo>
                              <a:cubicBezTo>
                                <a:pt x="18444" y="3920360"/>
                                <a:pt x="-7052" y="3753254"/>
                                <a:pt x="0" y="3614676"/>
                              </a:cubicBezTo>
                              <a:cubicBezTo>
                                <a:pt x="7052" y="3476098"/>
                                <a:pt x="14353" y="3285474"/>
                                <a:pt x="0" y="3160298"/>
                              </a:cubicBezTo>
                              <a:cubicBezTo>
                                <a:pt x="-14353" y="3035122"/>
                                <a:pt x="37254" y="2750697"/>
                                <a:pt x="0" y="2407523"/>
                              </a:cubicBezTo>
                              <a:cubicBezTo>
                                <a:pt x="-37254" y="2064349"/>
                                <a:pt x="2305" y="2017369"/>
                                <a:pt x="0" y="1878546"/>
                              </a:cubicBezTo>
                              <a:cubicBezTo>
                                <a:pt x="-2305" y="1739723"/>
                                <a:pt x="19467" y="1551823"/>
                                <a:pt x="0" y="1349569"/>
                              </a:cubicBezTo>
                              <a:cubicBezTo>
                                <a:pt x="-19467" y="1147315"/>
                                <a:pt x="16820" y="844383"/>
                                <a:pt x="0" y="671394"/>
                              </a:cubicBezTo>
                              <a:cubicBezTo>
                                <a:pt x="-16820" y="498406"/>
                                <a:pt x="-23753" y="299247"/>
                                <a:pt x="0" y="0"/>
                              </a:cubicBezTo>
                              <a:cubicBezTo>
                                <a:pt x="166533" y="-6044"/>
                                <a:pt x="463619" y="10658"/>
                                <a:pt x="625236" y="0"/>
                              </a:cubicBezTo>
                              <a:cubicBezTo>
                                <a:pt x="786853" y="-10658"/>
                                <a:pt x="936054" y="1884"/>
                                <a:pt x="1181001" y="0"/>
                              </a:cubicBezTo>
                              <a:cubicBezTo>
                                <a:pt x="1425949" y="-1884"/>
                                <a:pt x="1686060" y="-18383"/>
                                <a:pt x="1945178" y="0"/>
                              </a:cubicBezTo>
                              <a:cubicBezTo>
                                <a:pt x="2204296" y="18383"/>
                                <a:pt x="2383099" y="24873"/>
                                <a:pt x="2570414" y="0"/>
                              </a:cubicBezTo>
                              <a:cubicBezTo>
                                <a:pt x="2757729" y="-24873"/>
                                <a:pt x="2992178" y="26642"/>
                                <a:pt x="3334591" y="0"/>
                              </a:cubicBezTo>
                              <a:cubicBezTo>
                                <a:pt x="3677004" y="-26642"/>
                                <a:pt x="3729051" y="-12093"/>
                                <a:pt x="4029298" y="0"/>
                              </a:cubicBezTo>
                              <a:cubicBezTo>
                                <a:pt x="4329545" y="12093"/>
                                <a:pt x="4421297" y="6196"/>
                                <a:pt x="4724004" y="0"/>
                              </a:cubicBezTo>
                              <a:cubicBezTo>
                                <a:pt x="5026711" y="-6196"/>
                                <a:pt x="5116285" y="-2063"/>
                                <a:pt x="5279769" y="0"/>
                              </a:cubicBezTo>
                              <a:cubicBezTo>
                                <a:pt x="5443253" y="2063"/>
                                <a:pt x="5777232" y="36294"/>
                                <a:pt x="6113417" y="0"/>
                              </a:cubicBezTo>
                              <a:cubicBezTo>
                                <a:pt x="6449602" y="-36294"/>
                                <a:pt x="6647665" y="3678"/>
                                <a:pt x="6947065" y="0"/>
                              </a:cubicBezTo>
                              <a:cubicBezTo>
                                <a:pt x="6936538" y="149941"/>
                                <a:pt x="6936201" y="244779"/>
                                <a:pt x="6947065" y="441144"/>
                              </a:cubicBezTo>
                              <a:cubicBezTo>
                                <a:pt x="6957929" y="637509"/>
                                <a:pt x="6920256" y="832979"/>
                                <a:pt x="6947065" y="1197392"/>
                              </a:cubicBezTo>
                              <a:cubicBezTo>
                                <a:pt x="6973874" y="1561805"/>
                                <a:pt x="6970332" y="1577663"/>
                                <a:pt x="6947065" y="1701557"/>
                              </a:cubicBezTo>
                              <a:cubicBezTo>
                                <a:pt x="6923798" y="1825451"/>
                                <a:pt x="6956034" y="1940284"/>
                                <a:pt x="6947065" y="2142702"/>
                              </a:cubicBezTo>
                              <a:cubicBezTo>
                                <a:pt x="6938096" y="2345120"/>
                                <a:pt x="6945167" y="2492950"/>
                                <a:pt x="6947065" y="2646867"/>
                              </a:cubicBezTo>
                              <a:cubicBezTo>
                                <a:pt x="6948963" y="2800784"/>
                                <a:pt x="6927116" y="3176529"/>
                                <a:pt x="6947065" y="3340094"/>
                              </a:cubicBezTo>
                              <a:cubicBezTo>
                                <a:pt x="6967014" y="3503659"/>
                                <a:pt x="6969196" y="3786584"/>
                                <a:pt x="6947065" y="4033321"/>
                              </a:cubicBezTo>
                              <a:cubicBezTo>
                                <a:pt x="6924934" y="4280058"/>
                                <a:pt x="6909636" y="4577374"/>
                                <a:pt x="6947065" y="4789569"/>
                              </a:cubicBezTo>
                              <a:cubicBezTo>
                                <a:pt x="6984494" y="5001764"/>
                                <a:pt x="6962058" y="5181289"/>
                                <a:pt x="6947065" y="5482796"/>
                              </a:cubicBezTo>
                              <a:cubicBezTo>
                                <a:pt x="6932072" y="5784303"/>
                                <a:pt x="6912226" y="6015358"/>
                                <a:pt x="6947065" y="6302064"/>
                              </a:cubicBezTo>
                            </a:path>
                          </a:pathLst>
                        </a:custGeom>
                        <a:solidFill>
                          <a:schemeClr val="bg1"/>
                        </a:solidFill>
                        <a:ln w="28575">
                          <a:extLst>
                            <a:ext uri="{C807C97D-BFC1-408E-A445-0C87EB9F89A2}">
                              <ask:lineSketchStyleProps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k="http://schemas.microsoft.com/office/drawing/2018/sketchyshapes" sd="2930177806">
                                <a:prstGeom prst="foldedCorner">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74A5DD" id="Rectangle: Folded Corner 27" o:spid="_x0000_s1026" style="position:absolute;margin-left:-21pt;margin-top:-8.35pt;width:547pt;height:619.2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947065,745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" path="m,nsc276210,-2450,416682,-16303,555765,v139084,16303,498473,36097,833648,c1724588,-36097,1774572,-22544,2084120,v309548,22544,407018,27912,694706,c3066514,-27912,3337778,14333,3612474,v274696,-14333,297489,-4358,486294,c4287573,4358,4702358,23519,4862946,v160588,-23519,420354,-3167,833647,c6109886,3167,6070036,-17488,6182888,v112852,17488,604353,7243,764177,c6951037,142496,6939023,278588,6947065,441144v8042,162556,-26597,460148,,756248c6973662,1493492,6967690,1428000,6947065,1638537v-20625,210537,4968,273453,,504165c6942097,2373415,6971907,2622183,6947065,2835929v-24842,213746,2686,437322,,630206c6944379,3659019,6945530,3950112,6947065,4096342v1535,146230,-31297,458018,,756247c6978362,5150818,6926227,5302812,6947065,5608837v20838,306025,-33937,493929,,693227c6790606,6483722,6705698,6562381,6595845,6653284v-109853,90903,-294653,264003,-409113,409113c6072272,7207507,5917406,7316855,5789198,7459931v-261383,-30913,-484886,18552,-643244,c4987596,7441379,4733752,7451090,4560602,7459931v-173150,8841,-363586,18041,-585353,c3753482,7441890,3594133,7465640,3274113,7459931v-320020,-5709,-334282,10506,-469568,c2669259,7449425,2384637,7450828,2161301,7459931v-223336,9103,-416484,12683,-527461,c1522863,7447248,1201156,7471108,1048488,7459931v-152668,-11177,-614320,543,-1048488,c-12267,7356654,-15762,7170429,,7005553,15762,6840677,6319,6469518,,6327378,-6319,6185239,-30122,5984901,,5649202,30122,5313503,23285,5206480,,4896427,-23285,4586374,26309,4509829,,4143653,-26309,3777477,-12655,3846983,,3689275,12655,3531567,-9522,3340604,,3234897,9522,3129190,-10401,2819290,,2482122,10401,2144955,2992,2118895,,1878546,-2992,1638197,-7032,1365237,,1051172,7032,737107,-2978,356538,,xem5789198,7459931nsc5829341,7332386,5888249,7151885,5904985,6996784v16735,-155101,82939,-345789,115786,-463147c6164659,6485557,6344522,6456815,6483918,6417851v139396,-38964,334739,-81602,463147,-115787c6815675,6430099,6656670,6564077,6572688,6676441v-83982,112364,-255127,278689,-409113,409113c6009589,7215978,5887624,7363134,5789198,7459931xem5789198,7459931nfc5850307,7247683,5829967,7224607,5898037,7024573v68071,-200034,93619,-324104,122734,-490936c6187576,6486947,6331739,6448347,6474655,6420166v142916,-28181,250665,-76300,472410,-118102c6781556,6438609,6675486,6607665,6584267,6664862v-91219,57197,-199749,228369,-409113,409113c5965790,7254719,5945477,7331944,5789198,7459931v-188629,27806,-456768,-21231,-701136,c4843694,7481162,4671030,7471400,4560602,7459931v-110428,-11469,-358756,15996,-585353,c3748652,7443935,3600529,7440746,3505681,7459931v-94848,19185,-352402,25584,-585352,c2687379,7434347,2413807,7427933,2277085,7459931v-136722,31998,-302462,18839,-469569,c1640409,7441092,1442871,7429981,1164272,7459931v-278599,29950,-733991,32617,-1164272,c-14412,7219921,23719,6888339,,6707156,-23719,6525974,1945,6440950,,6252779,-1945,6064608,-23298,5954250,,5723802,23298,5493354,-6627,5353993,,5194825,6627,5035657,-619,4709908,,4442050,619,4174192,-11417,4029287,,3689275,11417,3349264,26724,3210222,,2936500,-26724,2662779,-12239,2506356,,2183725,12239,1861095,13240,1857238,,1729348,-13240,1601458,-725,1387756,,1200371,725,1012986,-13803,870422,,745993,13803,621564,14757,182885,,,304034,19478,453388,-11478,694707,v241319,11478,490285,-9372,833647,c1871716,9372,2149423,15666,2362002,v212579,-15666,547905,24715,833648,c3481393,-24715,3606612,-15627,3751415,v144804,15627,649543,18239,833648,c4769168,-18239,5040423,-21535,5279769,v239346,21535,433095,18670,694707,c6236088,-18670,6736945,-46080,6947065,v-10599,240045,-5477,359061,,567186c6952542,775311,6919819,1084801,6947065,1260413v27246,175612,-25287,444780,,756247c6972352,2328127,6976503,2507441,6947065,2709888v-29438,202447,-25535,394906,,693227c6972600,3701436,6960616,3780857,6947065,3907280v-13551,126424,4868,390297,,504165c6942197,4525313,6951200,4712179,6947065,4915610v-4135,203431,30839,427273,,693227c6916226,5874791,6933299,6031664,6947065,6302064em5789198,7459931nfnsc5845412,7293781,5884367,7093619,5907300,6987521v22933,-106098,74450,-338272,113471,-453884c6131634,6491448,6369470,6471244,6502444,6413219v132974,-58025,254117,-41936,444621,-111155c6865409,6384690,6754663,6521879,6561109,6688020v-193554,166141,-274308,293221,-397534,397534c6040349,7189867,5883226,7358649,5789198,7459931v-203966,-11180,-517244,-30705,-759028,c4788386,7490636,4491985,7470129,4329034,7459931v-162951,-10198,-466565,-14605,-701137,c3393325,7474536,3070963,7478107,2868869,7459931v-202094,-18176,-417017,-6322,-527460,c2230966,7466253,1974104,7466590,1698165,7459931v-275939,-6659,-472225,19624,-759028,c652334,7440307,368722,7503773,,7459931,10189,7284470,8078,7098494,,6781755,-8078,6465016,-38200,6254788,,5954381,38200,5653974,-21840,5538901,,5201606,21840,4864311,13902,4779285,,4598030,-13902,4416775,-18444,4366946,,4143653,18444,3920360,-7052,3753254,,3614676,7052,3476098,14353,3285474,,3160298,-14353,3035122,37254,2750697,,2407523,-37254,2064349,2305,2017369,,1878546,-2305,1739723,19467,1551823,,1349569,-19467,1147315,16820,844383,,671394,-16820,498406,-23753,299247,,,166533,-6044,463619,10658,625236,v161617,-10658,310818,1884,555765,c1425949,-1884,1686060,-18383,1945178,v259118,18383,437921,24873,625236,c2757729,-24873,2992178,26642,3334591,v342413,-26642,394460,-12093,694707,c4329545,12093,4421297,6196,4724004,v302707,-6196,392281,-2063,555765,c5443253,2063,5777232,36294,6113417,v336185,-36294,534248,3678,833648,c6936538,149941,6936201,244779,6947065,441144v10864,196365,-26809,391835,,756248c6973874,1561805,6970332,1577663,6947065,1701557v-23267,123894,8969,238727,,441145c6938096,2345120,6945167,2492950,6947065,2646867v1898,153917,-19949,529662,,693227c6967014,3503659,6969196,3786584,6947065,4033321v-22131,246737,-37429,544053,,756248c6984494,5001764,6962058,5181289,6947065,5482796v-14993,301507,-34839,532562,,819268e" fillcolor="white [3212]" strokecolor="#1f4d78 [1604]" strokeweight="2.25pt">
                <v:stroke joinstyle="miter"/>
                <v:path arrowok="t" o:extrusionok="f" o:connecttype="custom" o:connectlocs="5789198,7863840;5898037,7404910;6020771,6887393;6474655,6767778;6947065,6643282;6584267,7025723;6175154,7456987;5789198,7863840;5088062,7863840;4560602,7863840;3975249,7863840;3505681,7863840;2920329,7863840;2277085,7863840;1807516,7863840;1164272,7863840;0,7863840;0,7070307;0,6591328;0,6033710;0,5476093;0,4682559;0,3889026;0,3095493;0,2301960;0,1822981;0,1265364;0,786384;0,0;694707,0;1528354,0;2362002,0;3195650,0;3751415,0;4585063,0;5279769,0;5974476,0;6947065,0;6947065,597896;6947065,1328657;6947065,2125850;6947065,2856612;6947065,3587373;6947065,4118835;6947065,4650297;6947065,5181760;6947065,5912521;6947065,6643282" o:connectangles="0,0,0,0,0,0,0,0,0,0,0,0,0,0,0,0,0,0,0,0,0,0,0,0,0,0,0,0,0,0,0,0,0,0,0,0,0,0,0,0,0,0,0,0,0,0,0,0"/>
              </v:shape>
            </w:pict>
          </mc:Fallback>
        </mc:AlternateContent>
      </w:r>
      <w:r w:rsidR="00C5318D" w:rsidRPr="001223E8">
        <w:rPr>
          <w:rFonts w:ascii="Arial" w:eastAsia="Arial" w:hAnsi="Arial" w:cs="Arial"/>
          <w:b/>
          <w:sz w:val="44"/>
          <w:szCs w:val="44"/>
        </w:rPr>
        <w:tab/>
      </w:r>
      <w:r w:rsidR="00AE17E0" w:rsidRPr="001223E8">
        <w:rPr>
          <w:rFonts w:ascii="Arial" w:eastAsia="Times New Roman" w:hAnsi="Arial" w:cs="Arial"/>
          <w:color w:val="282828"/>
          <w:sz w:val="47"/>
          <w:szCs w:val="47"/>
        </w:rPr>
        <w:t>This is to certify that</w:t>
      </w:r>
    </w:p>
    <w:tbl>
      <w:tblPr>
        <w:tblpPr w:leftFromText="180" w:rightFromText="180" w:vertAnchor="text" w:horzAnchor="margin" w:tblpXSpec="center" w:tblpY="263"/>
        <w:tblOverlap w:val="never"/>
        <w:tblW w:w="0" w:type="auto"/>
        <w:tblCellMar>
          <w:top w:w="15" w:type="dxa"/>
          <w:left w:w="15" w:type="dxa"/>
          <w:bottom w:w="15" w:type="dxa"/>
          <w:right w:w="15" w:type="dxa"/>
        </w:tblCellMar>
        <w:tblLook w:val="04A0" w:firstRow="1" w:lastRow="0" w:firstColumn="1" w:lastColumn="0" w:noHBand="0" w:noVBand="1"/>
      </w:tblPr>
      <w:tblGrid>
        <w:gridCol w:w="785"/>
        <w:gridCol w:w="5303"/>
      </w:tblGrid>
      <w:tr w:rsidR="00AE17E0" w:rsidRPr="001223E8" w14:paraId="72A05E01" w14:textId="77777777" w:rsidTr="00046609">
        <w:tc>
          <w:tcPr>
            <w:tcW w:w="0" w:type="auto"/>
            <w:tcMar>
              <w:top w:w="0" w:type="dxa"/>
              <w:left w:w="115" w:type="dxa"/>
              <w:bottom w:w="0" w:type="dxa"/>
              <w:right w:w="115" w:type="dxa"/>
            </w:tcMar>
            <w:hideMark/>
          </w:tcPr>
          <w:p w14:paraId="3FBF8756" w14:textId="775E9A2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bottom w:val="dashed" w:sz="4" w:space="0" w:color="000000"/>
            </w:tcBorders>
            <w:tcMar>
              <w:top w:w="0" w:type="dxa"/>
              <w:left w:w="115" w:type="dxa"/>
              <w:bottom w:w="0" w:type="dxa"/>
              <w:right w:w="115" w:type="dxa"/>
            </w:tcMar>
            <w:hideMark/>
          </w:tcPr>
          <w:p w14:paraId="31B7C8D5" w14:textId="69FF169E"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LE VIET DONG</w:t>
            </w:r>
          </w:p>
        </w:tc>
      </w:tr>
      <w:tr w:rsidR="00AE17E0" w:rsidRPr="001223E8" w14:paraId="704A6466" w14:textId="77777777" w:rsidTr="00046609">
        <w:tc>
          <w:tcPr>
            <w:tcW w:w="0" w:type="auto"/>
            <w:tcMar>
              <w:top w:w="0" w:type="dxa"/>
              <w:left w:w="115" w:type="dxa"/>
              <w:bottom w:w="0" w:type="dxa"/>
              <w:right w:w="115" w:type="dxa"/>
            </w:tcMar>
            <w:hideMark/>
          </w:tcPr>
          <w:p w14:paraId="0D434946" w14:textId="672B7F9E"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w:t>
            </w:r>
            <w:r w:rsidR="00FB4897" w:rsidRPr="001223E8">
              <w:rPr>
                <w:rFonts w:ascii="Arial" w:eastAsia="Times New Roman" w:hAnsi="Arial" w:cs="Arial"/>
                <w:b/>
                <w:bCs/>
                <w:color w:val="282828"/>
                <w:sz w:val="37"/>
                <w:szCs w:val="37"/>
                <w:lang w:val="en-US"/>
              </w:rPr>
              <w:t>r</w:t>
            </w:r>
            <w:r w:rsidRPr="001223E8">
              <w:rPr>
                <w:rFonts w:ascii="Arial" w:eastAsia="Times New Roman" w:hAnsi="Arial" w:cs="Arial"/>
                <w:b/>
                <w:bCs/>
                <w:color w:val="282828"/>
                <w:sz w:val="37"/>
                <w:szCs w:val="37"/>
              </w:rPr>
              <w:t>.</w:t>
            </w:r>
          </w:p>
        </w:tc>
        <w:tc>
          <w:tcPr>
            <w:tcW w:w="0" w:type="auto"/>
            <w:tcBorders>
              <w:top w:val="dashed" w:sz="4" w:space="0" w:color="000000"/>
              <w:bottom w:val="dashed" w:sz="4" w:space="0" w:color="000000"/>
            </w:tcBorders>
            <w:tcMar>
              <w:top w:w="0" w:type="dxa"/>
              <w:left w:w="115" w:type="dxa"/>
              <w:bottom w:w="0" w:type="dxa"/>
              <w:right w:w="115" w:type="dxa"/>
            </w:tcMar>
            <w:hideMark/>
          </w:tcPr>
          <w:p w14:paraId="695EAE1C" w14:textId="24C9E971"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TRAN THU HUY</w:t>
            </w:r>
          </w:p>
        </w:tc>
      </w:tr>
      <w:tr w:rsidR="00AE17E0" w:rsidRPr="001223E8" w14:paraId="01828AAE" w14:textId="77777777" w:rsidTr="00046609">
        <w:tc>
          <w:tcPr>
            <w:tcW w:w="0" w:type="auto"/>
            <w:tcMar>
              <w:top w:w="0" w:type="dxa"/>
              <w:left w:w="115" w:type="dxa"/>
              <w:bottom w:w="0" w:type="dxa"/>
              <w:right w:w="115" w:type="dxa"/>
            </w:tcMar>
            <w:hideMark/>
          </w:tcPr>
          <w:p w14:paraId="70FAA366" w14:textId="77777777" w:rsidR="00AE17E0" w:rsidRPr="001223E8" w:rsidRDefault="00AE17E0" w:rsidP="00046609">
            <w:pPr>
              <w:spacing w:before="160" w:after="0" w:line="240" w:lineRule="auto"/>
              <w:jc w:val="center"/>
              <w:rPr>
                <w:rFonts w:ascii="Arial" w:eastAsia="Times New Roman" w:hAnsi="Arial" w:cs="Arial"/>
                <w:sz w:val="24"/>
                <w:szCs w:val="24"/>
              </w:rPr>
            </w:pPr>
            <w:r w:rsidRPr="001223E8">
              <w:rPr>
                <w:rFonts w:ascii="Arial" w:eastAsia="Times New Roman" w:hAnsi="Arial" w:cs="Arial"/>
                <w:b/>
                <w:bCs/>
                <w:color w:val="282828"/>
                <w:sz w:val="37"/>
                <w:szCs w:val="37"/>
              </w:rPr>
              <w:t>Mr.</w:t>
            </w:r>
          </w:p>
        </w:tc>
        <w:tc>
          <w:tcPr>
            <w:tcW w:w="0" w:type="auto"/>
            <w:tcBorders>
              <w:top w:val="dashed" w:sz="4" w:space="0" w:color="000000"/>
              <w:bottom w:val="dashed" w:sz="4" w:space="0" w:color="000000"/>
            </w:tcBorders>
            <w:tcMar>
              <w:top w:w="0" w:type="dxa"/>
              <w:left w:w="115" w:type="dxa"/>
              <w:bottom w:w="0" w:type="dxa"/>
              <w:right w:w="115" w:type="dxa"/>
            </w:tcMar>
            <w:hideMark/>
          </w:tcPr>
          <w:p w14:paraId="5A5B741E" w14:textId="7FA241E2" w:rsidR="00AE17E0" w:rsidRPr="001223E8" w:rsidRDefault="00FB4897" w:rsidP="00046609">
            <w:pPr>
              <w:spacing w:before="160" w:after="0" w:line="240" w:lineRule="auto"/>
              <w:ind w:left="1311"/>
              <w:jc w:val="center"/>
              <w:rPr>
                <w:rFonts w:ascii="Arial" w:eastAsia="Times New Roman" w:hAnsi="Arial" w:cs="Arial"/>
                <w:sz w:val="24"/>
                <w:szCs w:val="24"/>
                <w:lang w:val="en-US"/>
              </w:rPr>
            </w:pPr>
            <w:r w:rsidRPr="001223E8">
              <w:rPr>
                <w:rFonts w:ascii="Arial" w:eastAsia="Times New Roman" w:hAnsi="Arial" w:cs="Arial"/>
                <w:b/>
                <w:bCs/>
                <w:color w:val="282828"/>
                <w:sz w:val="37"/>
                <w:szCs w:val="37"/>
                <w:lang w:val="en-US"/>
              </w:rPr>
              <w:t>HUYNH TAN PHUOC</w:t>
            </w:r>
          </w:p>
        </w:tc>
      </w:tr>
      <w:tr w:rsidR="00AE17E0" w:rsidRPr="001223E8" w14:paraId="15BDE6DC" w14:textId="77777777" w:rsidTr="00046609">
        <w:tc>
          <w:tcPr>
            <w:tcW w:w="0" w:type="auto"/>
            <w:tcMar>
              <w:top w:w="0" w:type="dxa"/>
              <w:left w:w="115" w:type="dxa"/>
              <w:bottom w:w="0" w:type="dxa"/>
              <w:right w:w="115" w:type="dxa"/>
            </w:tcMar>
          </w:tcPr>
          <w:p w14:paraId="6066A482" w14:textId="027B0FAE"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CC1E6BE" w14:textId="709B2EDC"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NGUYEN NHAT MINH</w:t>
            </w:r>
          </w:p>
        </w:tc>
      </w:tr>
      <w:tr w:rsidR="00AE17E0" w:rsidRPr="001223E8" w14:paraId="21FB8691" w14:textId="77777777" w:rsidTr="00046609">
        <w:tc>
          <w:tcPr>
            <w:tcW w:w="0" w:type="auto"/>
            <w:tcMar>
              <w:top w:w="0" w:type="dxa"/>
              <w:left w:w="115" w:type="dxa"/>
              <w:bottom w:w="0" w:type="dxa"/>
              <w:right w:w="115" w:type="dxa"/>
            </w:tcMar>
          </w:tcPr>
          <w:p w14:paraId="084ECE82" w14:textId="46152A41" w:rsidR="00AE17E0" w:rsidRPr="001223E8" w:rsidRDefault="00AE17E0"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r w:rsidR="00046609" w:rsidRPr="001223E8">
              <w:rPr>
                <w:rFonts w:ascii="Arial" w:eastAsia="Times New Roman" w:hAnsi="Arial" w:cs="Arial"/>
                <w:b/>
                <w:bCs/>
                <w:color w:val="282828"/>
                <w:sz w:val="37"/>
                <w:szCs w:val="37"/>
                <w:lang w:val="en-US"/>
              </w:rPr>
              <w:t>.</w:t>
            </w:r>
          </w:p>
        </w:tc>
        <w:tc>
          <w:tcPr>
            <w:tcW w:w="0" w:type="auto"/>
            <w:tcBorders>
              <w:top w:val="dashed" w:sz="4" w:space="0" w:color="000000"/>
              <w:bottom w:val="dashed" w:sz="4" w:space="0" w:color="000000"/>
            </w:tcBorders>
            <w:tcMar>
              <w:top w:w="0" w:type="dxa"/>
              <w:left w:w="115" w:type="dxa"/>
              <w:bottom w:w="0" w:type="dxa"/>
              <w:right w:w="115" w:type="dxa"/>
            </w:tcMar>
          </w:tcPr>
          <w:p w14:paraId="5255005B" w14:textId="2204C5D8" w:rsidR="00AE17E0" w:rsidRPr="001223E8" w:rsidRDefault="00FB4897" w:rsidP="00046609">
            <w:pPr>
              <w:spacing w:before="160" w:after="0" w:line="240" w:lineRule="auto"/>
              <w:ind w:left="1311"/>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CAO TIEN NAM</w:t>
            </w:r>
          </w:p>
        </w:tc>
      </w:tr>
    </w:tbl>
    <w:p w14:paraId="0EA34277" w14:textId="77777777" w:rsidR="00AE17E0" w:rsidRPr="001223E8" w:rsidRDefault="00AE17E0" w:rsidP="00AE17E0">
      <w:pPr>
        <w:spacing w:before="62" w:after="120" w:line="240" w:lineRule="auto"/>
        <w:ind w:left="426"/>
        <w:jc w:val="center"/>
        <w:rPr>
          <w:rFonts w:ascii="Arial" w:eastAsia="Times New Roman" w:hAnsi="Arial" w:cs="Arial"/>
          <w:color w:val="282828"/>
          <w:sz w:val="37"/>
          <w:szCs w:val="37"/>
        </w:rPr>
      </w:pPr>
      <w:r w:rsidRPr="001223E8">
        <w:rPr>
          <w:rFonts w:ascii="Arial" w:eastAsia="Times New Roman" w:hAnsi="Arial" w:cs="Arial"/>
          <w:color w:val="282828"/>
          <w:sz w:val="37"/>
          <w:szCs w:val="37"/>
        </w:rPr>
        <w:br w:type="textWrapping" w:clear="all"/>
      </w:r>
    </w:p>
    <w:p w14:paraId="7D5C0F66" w14:textId="2776ABA3" w:rsidR="00AE17E0" w:rsidRPr="001223E8" w:rsidRDefault="00AE17E0" w:rsidP="00AE17E0">
      <w:pPr>
        <w:spacing w:before="62" w:after="120" w:line="240" w:lineRule="auto"/>
        <w:ind w:left="426"/>
        <w:jc w:val="center"/>
        <w:rPr>
          <w:rFonts w:ascii="Arial" w:eastAsia="Times New Roman" w:hAnsi="Arial" w:cs="Arial"/>
          <w:sz w:val="24"/>
          <w:szCs w:val="24"/>
        </w:rPr>
      </w:pPr>
      <w:r w:rsidRPr="001223E8">
        <w:rPr>
          <w:rFonts w:ascii="Arial" w:eastAsia="Times New Roman" w:hAnsi="Arial" w:cs="Arial"/>
          <w:color w:val="282828"/>
          <w:sz w:val="37"/>
          <w:szCs w:val="37"/>
        </w:rPr>
        <w:t>Have successfully Designed &amp; Developed</w:t>
      </w:r>
    </w:p>
    <w:tbl>
      <w:tblPr>
        <w:tblW w:w="0" w:type="auto"/>
        <w:tblInd w:w="3152" w:type="dxa"/>
        <w:tblCellMar>
          <w:top w:w="15" w:type="dxa"/>
          <w:left w:w="15" w:type="dxa"/>
          <w:bottom w:w="15" w:type="dxa"/>
          <w:right w:w="15" w:type="dxa"/>
        </w:tblCellMar>
        <w:tblLook w:val="04A0" w:firstRow="1" w:lastRow="0" w:firstColumn="1" w:lastColumn="0" w:noHBand="0" w:noVBand="1"/>
      </w:tblPr>
      <w:tblGrid>
        <w:gridCol w:w="953"/>
        <w:gridCol w:w="953"/>
        <w:gridCol w:w="953"/>
      </w:tblGrid>
      <w:tr w:rsidR="00AE17E0" w:rsidRPr="001223E8" w14:paraId="5AF1169D" w14:textId="77777777" w:rsidTr="00FB4897">
        <w:tc>
          <w:tcPr>
            <w:tcW w:w="0" w:type="auto"/>
            <w:tcMar>
              <w:top w:w="0" w:type="dxa"/>
              <w:left w:w="115" w:type="dxa"/>
              <w:bottom w:w="0" w:type="dxa"/>
              <w:right w:w="115" w:type="dxa"/>
            </w:tcMar>
            <w:hideMark/>
          </w:tcPr>
          <w:p w14:paraId="4FC7B7C3" w14:textId="77777777" w:rsidR="00AE17E0" w:rsidRPr="001223E8" w:rsidRDefault="00AE17E0" w:rsidP="00FB4897">
            <w:pPr>
              <w:spacing w:after="0" w:line="240" w:lineRule="auto"/>
              <w:rPr>
                <w:rFonts w:ascii="Arial" w:eastAsia="Times New Roman" w:hAnsi="Arial" w:cs="Arial"/>
                <w:sz w:val="24"/>
                <w:szCs w:val="24"/>
              </w:rPr>
            </w:pPr>
          </w:p>
        </w:tc>
        <w:tc>
          <w:tcPr>
            <w:tcW w:w="0" w:type="auto"/>
            <w:tcBorders>
              <w:top w:val="dashed" w:sz="8" w:space="0" w:color="000000"/>
            </w:tcBorders>
            <w:tcMar>
              <w:top w:w="0" w:type="dxa"/>
              <w:left w:w="115" w:type="dxa"/>
              <w:bottom w:w="0" w:type="dxa"/>
              <w:right w:w="115" w:type="dxa"/>
            </w:tcMar>
            <w:hideMark/>
          </w:tcPr>
          <w:p w14:paraId="3BE1897C" w14:textId="77777777" w:rsidR="00AE17E0" w:rsidRPr="001223E8" w:rsidRDefault="00AE17E0" w:rsidP="00FB4897">
            <w:pPr>
              <w:spacing w:after="0" w:line="240" w:lineRule="auto"/>
              <w:rPr>
                <w:rFonts w:ascii="Arial" w:eastAsia="Times New Roman" w:hAnsi="Arial" w:cs="Arial"/>
                <w:sz w:val="24"/>
                <w:szCs w:val="24"/>
              </w:rPr>
            </w:pPr>
          </w:p>
        </w:tc>
        <w:tc>
          <w:tcPr>
            <w:tcW w:w="0" w:type="auto"/>
            <w:tcMar>
              <w:top w:w="0" w:type="dxa"/>
              <w:left w:w="115" w:type="dxa"/>
              <w:bottom w:w="0" w:type="dxa"/>
              <w:right w:w="115" w:type="dxa"/>
            </w:tcMar>
            <w:hideMark/>
          </w:tcPr>
          <w:p w14:paraId="56642520" w14:textId="77777777" w:rsidR="00AE17E0" w:rsidRPr="001223E8" w:rsidRDefault="00AE17E0" w:rsidP="00FB4897">
            <w:pPr>
              <w:spacing w:after="0" w:line="240" w:lineRule="auto"/>
              <w:rPr>
                <w:rFonts w:ascii="Arial" w:eastAsia="Times New Roman" w:hAnsi="Arial" w:cs="Arial"/>
                <w:sz w:val="24"/>
                <w:szCs w:val="24"/>
              </w:rPr>
            </w:pPr>
          </w:p>
        </w:tc>
      </w:tr>
      <w:tr w:rsidR="00AE17E0" w:rsidRPr="001223E8" w14:paraId="2D0ADF17" w14:textId="77777777" w:rsidTr="00FB4897">
        <w:tc>
          <w:tcPr>
            <w:tcW w:w="0" w:type="auto"/>
            <w:gridSpan w:val="3"/>
            <w:tcBorders>
              <w:bottom w:val="dashed" w:sz="18" w:space="0" w:color="000000"/>
            </w:tcBorders>
            <w:tcMar>
              <w:top w:w="0" w:type="dxa"/>
              <w:left w:w="115" w:type="dxa"/>
              <w:bottom w:w="0" w:type="dxa"/>
              <w:right w:w="115" w:type="dxa"/>
            </w:tcMar>
            <w:hideMark/>
          </w:tcPr>
          <w:p w14:paraId="6DFD64A4" w14:textId="7A66F34C" w:rsidR="00AE17E0" w:rsidRPr="001223E8" w:rsidRDefault="00FB4897" w:rsidP="00FB4897">
            <w:pPr>
              <w:spacing w:before="62" w:after="120" w:line="240" w:lineRule="auto"/>
              <w:jc w:val="both"/>
              <w:rPr>
                <w:rFonts w:ascii="Arial" w:eastAsia="Times New Roman" w:hAnsi="Arial" w:cs="Arial"/>
                <w:sz w:val="24"/>
                <w:szCs w:val="24"/>
                <w:lang w:val="en-US"/>
              </w:rPr>
            </w:pPr>
            <w:r w:rsidRPr="001223E8">
              <w:rPr>
                <w:rFonts w:ascii="Arial" w:eastAsia="Times New Roman" w:hAnsi="Arial" w:cs="Arial"/>
                <w:b/>
                <w:bCs/>
                <w:color w:val="000000"/>
                <w:sz w:val="52"/>
                <w:szCs w:val="52"/>
                <w:lang w:val="en-US"/>
              </w:rPr>
              <w:t>MY IMAGE</w:t>
            </w:r>
          </w:p>
        </w:tc>
      </w:tr>
    </w:tbl>
    <w:p w14:paraId="0FEE0546" w14:textId="77777777" w:rsidR="00046609" w:rsidRPr="001223E8" w:rsidRDefault="00046609" w:rsidP="00046609">
      <w:pPr>
        <w:spacing w:before="62" w:after="120" w:line="240" w:lineRule="auto"/>
        <w:ind w:left="426" w:hanging="993"/>
        <w:jc w:val="center"/>
        <w:rPr>
          <w:rFonts w:ascii="Arial" w:eastAsia="Times New Roman" w:hAnsi="Arial" w:cs="Arial"/>
          <w:color w:val="282828"/>
          <w:sz w:val="37"/>
          <w:szCs w:val="37"/>
        </w:rPr>
      </w:pPr>
    </w:p>
    <w:p w14:paraId="187E4A14" w14:textId="36D47735" w:rsidR="00046609" w:rsidRPr="001223E8" w:rsidRDefault="00046609" w:rsidP="00046609">
      <w:pPr>
        <w:spacing w:before="62" w:after="120" w:line="240" w:lineRule="auto"/>
        <w:ind w:left="426" w:hanging="993"/>
        <w:jc w:val="center"/>
        <w:rPr>
          <w:rFonts w:ascii="Arial" w:eastAsia="Times New Roman" w:hAnsi="Arial" w:cs="Arial"/>
          <w:sz w:val="24"/>
          <w:szCs w:val="24"/>
        </w:rPr>
      </w:pPr>
      <w:r w:rsidRPr="001223E8">
        <w:rPr>
          <w:rFonts w:ascii="Arial" w:eastAsia="Times New Roman" w:hAnsi="Arial" w:cs="Arial"/>
          <w:color w:val="282828"/>
          <w:sz w:val="37"/>
          <w:szCs w:val="37"/>
        </w:rPr>
        <w:t>Submitted by:</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6268"/>
      </w:tblGrid>
      <w:tr w:rsidR="00046609" w:rsidRPr="001223E8" w14:paraId="72386D03" w14:textId="77777777" w:rsidTr="00046609">
        <w:tc>
          <w:tcPr>
            <w:tcW w:w="0" w:type="auto"/>
            <w:tcBorders>
              <w:bottom w:val="dashed" w:sz="18" w:space="0" w:color="000000"/>
            </w:tcBorders>
            <w:tcMar>
              <w:top w:w="0" w:type="dxa"/>
              <w:left w:w="115" w:type="dxa"/>
              <w:bottom w:w="0" w:type="dxa"/>
              <w:right w:w="115" w:type="dxa"/>
            </w:tcMar>
            <w:hideMark/>
          </w:tcPr>
          <w:p w14:paraId="3FEC95B7" w14:textId="41DD6B8C" w:rsidR="00046609" w:rsidRPr="001223E8" w:rsidRDefault="00046609" w:rsidP="00FB4897">
            <w:pPr>
              <w:spacing w:before="62" w:after="120" w:line="240" w:lineRule="auto"/>
              <w:jc w:val="center"/>
              <w:rPr>
                <w:rFonts w:ascii="Arial" w:eastAsia="Times New Roman" w:hAnsi="Arial" w:cs="Arial"/>
                <w:sz w:val="24"/>
                <w:szCs w:val="24"/>
                <w:lang w:val="en-US"/>
              </w:rPr>
            </w:pPr>
            <w:r w:rsidRPr="001223E8">
              <w:rPr>
                <w:rFonts w:ascii="Arial" w:eastAsia="Times New Roman" w:hAnsi="Arial" w:cs="Arial"/>
                <w:b/>
                <w:bCs/>
                <w:color w:val="000000"/>
                <w:sz w:val="44"/>
                <w:szCs w:val="44"/>
              </w:rPr>
              <w:t xml:space="preserve">Mr. </w:t>
            </w:r>
            <w:r w:rsidR="00FB4897" w:rsidRPr="001223E8">
              <w:rPr>
                <w:rFonts w:ascii="Arial" w:eastAsia="Times New Roman" w:hAnsi="Arial" w:cs="Arial"/>
                <w:b/>
                <w:bCs/>
                <w:color w:val="000000"/>
                <w:sz w:val="44"/>
                <w:szCs w:val="44"/>
                <w:lang w:val="en-US"/>
              </w:rPr>
              <w:t>TRUONG THANH TRUNG</w:t>
            </w:r>
          </w:p>
        </w:tc>
      </w:tr>
    </w:tbl>
    <w:p w14:paraId="4140B7B2" w14:textId="77777777" w:rsidR="00046609" w:rsidRPr="001223E8" w:rsidRDefault="00046609" w:rsidP="00046609">
      <w:pPr>
        <w:spacing w:before="62" w:after="120" w:line="240" w:lineRule="auto"/>
        <w:ind w:left="2160" w:firstLine="720"/>
        <w:rPr>
          <w:rFonts w:ascii="Arial" w:eastAsia="Times New Roman" w:hAnsi="Arial" w:cs="Arial"/>
          <w:color w:val="282828"/>
          <w:sz w:val="37"/>
          <w:szCs w:val="37"/>
        </w:rPr>
      </w:pPr>
    </w:p>
    <w:p w14:paraId="208A3BF9" w14:textId="21D69C8E" w:rsidR="00046609" w:rsidRPr="001223E8" w:rsidRDefault="00046609" w:rsidP="00046609">
      <w:pPr>
        <w:spacing w:before="62" w:after="120" w:line="240" w:lineRule="auto"/>
        <w:ind w:left="2160" w:firstLine="720"/>
        <w:rPr>
          <w:rFonts w:ascii="Arial" w:eastAsia="Times New Roman" w:hAnsi="Arial" w:cs="Arial"/>
          <w:sz w:val="24"/>
          <w:szCs w:val="24"/>
        </w:rPr>
      </w:pPr>
      <w:r w:rsidRPr="001223E8">
        <w:rPr>
          <w:rFonts w:ascii="Arial" w:eastAsia="Times New Roman" w:hAnsi="Arial" w:cs="Arial"/>
          <w:color w:val="282828"/>
          <w:sz w:val="37"/>
          <w:szCs w:val="37"/>
        </w:rPr>
        <w:t>Date Of Issue:</w:t>
      </w:r>
    </w:p>
    <w:p w14:paraId="52326F99" w14:textId="05BCE598" w:rsidR="00C57208" w:rsidRPr="001223E8" w:rsidRDefault="00046609" w:rsidP="00046609">
      <w:pPr>
        <w:pBdr>
          <w:bottom w:val="dashSmallGap" w:sz="4" w:space="1" w:color="auto"/>
        </w:pBdr>
        <w:spacing w:after="120" w:line="240" w:lineRule="auto"/>
        <w:ind w:left="1843" w:right="1827"/>
        <w:rPr>
          <w:rFonts w:ascii="Arial" w:eastAsia="Arial" w:hAnsi="Arial" w:cs="Arial"/>
          <w:sz w:val="30"/>
          <w:szCs w:val="30"/>
        </w:rPr>
      </w:pPr>
      <w:r w:rsidRPr="001223E8">
        <w:rPr>
          <w:rFonts w:ascii="Arial" w:eastAsia="Times New Roman" w:hAnsi="Arial" w:cs="Arial"/>
          <w:sz w:val="24"/>
          <w:szCs w:val="24"/>
        </w:rPr>
        <w:tab/>
      </w:r>
      <w:r w:rsidRPr="001223E8">
        <w:rPr>
          <w:rFonts w:ascii="Arial" w:eastAsia="Times New Roman" w:hAnsi="Arial" w:cs="Arial"/>
          <w:sz w:val="24"/>
          <w:szCs w:val="24"/>
        </w:rPr>
        <w:tab/>
      </w:r>
      <w:r w:rsidRPr="001223E8">
        <w:rPr>
          <w:rFonts w:ascii="Arial" w:eastAsia="Times New Roman" w:hAnsi="Arial" w:cs="Arial"/>
          <w:sz w:val="24"/>
          <w:szCs w:val="24"/>
        </w:rPr>
        <w:tab/>
      </w:r>
      <w:r w:rsidR="00FE5568" w:rsidRPr="001223E8">
        <w:rPr>
          <w:rFonts w:ascii="Arial" w:eastAsia="Arial" w:hAnsi="Arial" w:cs="Arial"/>
          <w:sz w:val="30"/>
          <w:szCs w:val="30"/>
          <w:lang w:val="en-US"/>
        </w:rPr>
        <w:t>10</w:t>
      </w:r>
      <w:r w:rsidR="00FE5568" w:rsidRPr="001223E8">
        <w:rPr>
          <w:rFonts w:ascii="Arial" w:eastAsia="Arial" w:hAnsi="Arial" w:cs="Arial"/>
          <w:sz w:val="30"/>
          <w:szCs w:val="30"/>
        </w:rPr>
        <w:t xml:space="preserve"> - </w:t>
      </w:r>
      <w:r w:rsidR="00FE5568" w:rsidRPr="001223E8">
        <w:rPr>
          <w:rFonts w:ascii="Arial" w:eastAsia="Arial" w:hAnsi="Arial" w:cs="Arial"/>
          <w:sz w:val="30"/>
          <w:szCs w:val="30"/>
          <w:lang w:val="en-US"/>
        </w:rPr>
        <w:t>May -</w:t>
      </w:r>
      <w:r w:rsidRPr="001223E8">
        <w:rPr>
          <w:rFonts w:ascii="Arial" w:eastAsia="Arial" w:hAnsi="Arial" w:cs="Arial"/>
          <w:sz w:val="30"/>
          <w:szCs w:val="30"/>
        </w:rPr>
        <w:t>202</w:t>
      </w:r>
      <w:r w:rsidRPr="001223E8">
        <w:rPr>
          <w:rFonts w:ascii="Arial" w:eastAsia="Arial" w:hAnsi="Arial" w:cs="Arial"/>
          <w:sz w:val="30"/>
          <w:szCs w:val="30"/>
          <w:lang w:val="en-US"/>
        </w:rPr>
        <w:t>3</w:t>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62EE5C29" w14:textId="77777777" w:rsidR="00046609" w:rsidRPr="001223E8" w:rsidRDefault="00046609" w:rsidP="00046609">
      <w:pPr>
        <w:spacing w:before="62" w:after="120" w:line="240" w:lineRule="auto"/>
        <w:ind w:left="1866" w:firstLine="294"/>
        <w:rPr>
          <w:rFonts w:ascii="Arial" w:eastAsia="Times New Roman" w:hAnsi="Arial" w:cs="Arial"/>
          <w:color w:val="282828"/>
          <w:sz w:val="37"/>
          <w:szCs w:val="37"/>
        </w:rPr>
      </w:pPr>
    </w:p>
    <w:p w14:paraId="7366E6EC" w14:textId="6AD405C6" w:rsidR="00046609" w:rsidRPr="001223E8" w:rsidRDefault="00046609" w:rsidP="00046609">
      <w:pPr>
        <w:spacing w:before="62" w:after="120" w:line="240" w:lineRule="auto"/>
        <w:ind w:left="1866" w:firstLine="294"/>
        <w:rPr>
          <w:rFonts w:ascii="Arial" w:eastAsia="Times New Roman" w:hAnsi="Arial" w:cs="Arial"/>
          <w:sz w:val="24"/>
          <w:szCs w:val="24"/>
        </w:rPr>
      </w:pPr>
      <w:r w:rsidRPr="001223E8">
        <w:rPr>
          <w:rFonts w:ascii="Arial" w:eastAsia="Times New Roman" w:hAnsi="Arial" w:cs="Arial"/>
          <w:color w:val="282828"/>
          <w:sz w:val="37"/>
          <w:szCs w:val="37"/>
        </w:rPr>
        <w:t>Authorized Signature:</w:t>
      </w:r>
    </w:p>
    <w:tbl>
      <w:tblPr>
        <w:tblpPr w:leftFromText="180" w:rightFromText="180" w:vertAnchor="text" w:horzAnchor="margin" w:tblpXSpec="center" w:tblpY="22"/>
        <w:tblOverlap w:val="never"/>
        <w:tblW w:w="0" w:type="auto"/>
        <w:tblBorders>
          <w:bottom w:val="dashed" w:sz="4" w:space="0" w:color="auto"/>
        </w:tblBorders>
        <w:tblCellMar>
          <w:top w:w="15" w:type="dxa"/>
          <w:left w:w="15" w:type="dxa"/>
          <w:bottom w:w="15" w:type="dxa"/>
          <w:right w:w="15" w:type="dxa"/>
        </w:tblCellMar>
        <w:tblLook w:val="04A0" w:firstRow="1" w:lastRow="0" w:firstColumn="1" w:lastColumn="0" w:noHBand="0" w:noVBand="1"/>
      </w:tblPr>
      <w:tblGrid>
        <w:gridCol w:w="683"/>
        <w:gridCol w:w="2841"/>
      </w:tblGrid>
      <w:tr w:rsidR="00046609" w:rsidRPr="001223E8" w14:paraId="1C12B2F0" w14:textId="77777777" w:rsidTr="00046609">
        <w:tc>
          <w:tcPr>
            <w:tcW w:w="0" w:type="auto"/>
            <w:tcMar>
              <w:top w:w="0" w:type="dxa"/>
              <w:left w:w="115" w:type="dxa"/>
              <w:bottom w:w="0" w:type="dxa"/>
              <w:right w:w="115" w:type="dxa"/>
            </w:tcMar>
          </w:tcPr>
          <w:p w14:paraId="3F4FD962" w14:textId="77777777" w:rsidR="00046609" w:rsidRPr="001223E8" w:rsidRDefault="00046609" w:rsidP="00046609">
            <w:pPr>
              <w:spacing w:before="160" w:after="0" w:line="240" w:lineRule="auto"/>
              <w:jc w:val="center"/>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Mr</w:t>
            </w:r>
          </w:p>
        </w:tc>
        <w:tc>
          <w:tcPr>
            <w:tcW w:w="0" w:type="auto"/>
            <w:tcMar>
              <w:top w:w="0" w:type="dxa"/>
              <w:left w:w="115" w:type="dxa"/>
              <w:bottom w:w="0" w:type="dxa"/>
              <w:right w:w="115" w:type="dxa"/>
            </w:tcMar>
          </w:tcPr>
          <w:p w14:paraId="755369E7" w14:textId="6FA466C0" w:rsidR="00046609" w:rsidRPr="001223E8" w:rsidRDefault="00FB4897" w:rsidP="00046609">
            <w:pPr>
              <w:spacing w:before="160" w:after="0" w:line="240" w:lineRule="auto"/>
              <w:rPr>
                <w:rFonts w:ascii="Arial" w:eastAsia="Times New Roman" w:hAnsi="Arial" w:cs="Arial"/>
                <w:b/>
                <w:bCs/>
                <w:color w:val="282828"/>
                <w:sz w:val="37"/>
                <w:szCs w:val="37"/>
                <w:lang w:val="en-US"/>
              </w:rPr>
            </w:pPr>
            <w:r w:rsidRPr="001223E8">
              <w:rPr>
                <w:rFonts w:ascii="Arial" w:eastAsia="Times New Roman" w:hAnsi="Arial" w:cs="Arial"/>
                <w:b/>
                <w:bCs/>
                <w:color w:val="282828"/>
                <w:sz w:val="37"/>
                <w:szCs w:val="37"/>
                <w:lang w:val="en-US"/>
              </w:rPr>
              <w:t>LE VIET DONG</w:t>
            </w:r>
          </w:p>
        </w:tc>
      </w:tr>
    </w:tbl>
    <w:p w14:paraId="68893F72" w14:textId="77777777" w:rsidR="00046609" w:rsidRPr="001223E8" w:rsidRDefault="00AE17E0">
      <w:pPr>
        <w:spacing w:line="480" w:lineRule="auto"/>
        <w:rPr>
          <w:rFonts w:ascii="Arial" w:eastAsia="Arial" w:hAnsi="Arial" w:cs="Arial"/>
          <w:sz w:val="30"/>
          <w:szCs w:val="30"/>
          <w:lang w:val="en-US"/>
        </w:rPr>
      </w:pP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1EF7EE25" w14:textId="62974033" w:rsidR="00C57208" w:rsidRPr="001223E8" w:rsidRDefault="00F76225" w:rsidP="00D67F51">
      <w:pPr>
        <w:spacing w:line="480" w:lineRule="auto"/>
        <w:rPr>
          <w:rFonts w:ascii="Arial" w:eastAsia="Arial" w:hAnsi="Arial" w:cs="Arial"/>
          <w:sz w:val="30"/>
          <w:szCs w:val="30"/>
        </w:rPr>
      </w:pPr>
      <w:r w:rsidRPr="001223E8">
        <w:rPr>
          <w:rFonts w:ascii="Arial" w:eastAsia="Arial" w:hAnsi="Arial" w:cs="Arial"/>
          <w:sz w:val="30"/>
          <w:szCs w:val="30"/>
          <w:lang w:val="en-US"/>
        </w:rPr>
        <w:tab/>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r w:rsidRPr="001223E8">
        <w:rPr>
          <w:rFonts w:ascii="Arial" w:eastAsia="Arial" w:hAnsi="Arial" w:cs="Arial"/>
          <w:sz w:val="30"/>
          <w:szCs w:val="30"/>
        </w:rPr>
        <w:tab/>
      </w:r>
    </w:p>
    <w:p w14:paraId="46E341CA" w14:textId="77777777" w:rsidR="008F0EA0" w:rsidRPr="001223E8" w:rsidRDefault="008F0EA0">
      <w:pPr>
        <w:spacing w:after="200" w:line="276" w:lineRule="auto"/>
        <w:jc w:val="center"/>
        <w:rPr>
          <w:rFonts w:ascii="Arial" w:eastAsia="Tahoma" w:hAnsi="Arial" w:cs="Arial"/>
          <w:b/>
          <w:color w:val="7F7F7F"/>
          <w:sz w:val="160"/>
          <w:szCs w:val="160"/>
        </w:rPr>
        <w:sectPr w:rsidR="008F0EA0" w:rsidRPr="001223E8" w:rsidSect="00A32101">
          <w:headerReference w:type="default" r:id="rId12"/>
          <w:footerReference w:type="default" r:id="rId13"/>
          <w:pgSz w:w="12220" w:h="15820"/>
          <w:pgMar w:top="1440" w:right="1440" w:bottom="1440" w:left="1440" w:header="720" w:footer="720" w:gutter="0"/>
          <w:cols w:space="720" w:equalWidth="0">
            <w:col w:w="9340"/>
          </w:cols>
          <w:docGrid w:linePitch="299"/>
        </w:sectPr>
      </w:pPr>
    </w:p>
    <w:p w14:paraId="3DB438FA" w14:textId="77777777" w:rsidR="00F80CD7" w:rsidRPr="001223E8" w:rsidRDefault="00F80CD7" w:rsidP="00AF4089">
      <w:pPr>
        <w:keepNext/>
        <w:keepLines/>
        <w:spacing w:after="0" w:line="360" w:lineRule="auto"/>
        <w:jc w:val="center"/>
        <w:rPr>
          <w:rFonts w:ascii="Arial" w:eastAsia="Arial" w:hAnsi="Arial" w:cs="Arial"/>
          <w:b/>
          <w:color w:val="FFFFFF" w:themeColor="background1"/>
          <w:sz w:val="56"/>
          <w:szCs w:val="56"/>
          <w:highlight w:val="black"/>
        </w:rPr>
        <w:sectPr w:rsidR="00F80CD7" w:rsidRPr="001223E8" w:rsidSect="00F80CD7">
          <w:headerReference w:type="default" r:id="rId14"/>
          <w:footerReference w:type="default" r:id="rId15"/>
          <w:pgSz w:w="12220" w:h="15820"/>
          <w:pgMar w:top="1440" w:right="1440" w:bottom="1440" w:left="1440" w:header="720" w:footer="720" w:gutter="0"/>
          <w:cols w:space="720" w:equalWidth="0">
            <w:col w:w="9340"/>
          </w:cols>
          <w:titlePg/>
          <w:docGrid w:linePitch="299"/>
        </w:sectPr>
      </w:pPr>
      <w:bookmarkStart w:id="3" w:name="_heading=h.omf2a6dqjhlt" w:colFirst="0" w:colLast="0"/>
      <w:bookmarkStart w:id="4" w:name="_Toc18504"/>
      <w:bookmarkEnd w:id="3"/>
    </w:p>
    <w:p w14:paraId="5854F2BA" w14:textId="484FC450" w:rsidR="00C57208" w:rsidRPr="001223E8" w:rsidRDefault="00AF4089" w:rsidP="00AF4089">
      <w:pPr>
        <w:keepNext/>
        <w:keepLines/>
        <w:spacing w:after="0" w:line="360" w:lineRule="auto"/>
        <w:jc w:val="center"/>
        <w:rPr>
          <w:rFonts w:ascii="Arial" w:eastAsia="Arial" w:hAnsi="Arial" w:cs="Arial"/>
          <w:b/>
          <w:color w:val="FFFFFF" w:themeColor="background1"/>
          <w:sz w:val="56"/>
          <w:szCs w:val="56"/>
        </w:rPr>
      </w:pPr>
      <w:r w:rsidRPr="001223E8">
        <w:rPr>
          <w:rFonts w:ascii="Arial" w:eastAsia="Arial" w:hAnsi="Arial" w:cs="Arial"/>
          <w:b/>
          <w:color w:val="FFFFFF" w:themeColor="background1"/>
          <w:sz w:val="56"/>
          <w:szCs w:val="56"/>
          <w:highlight w:val="black"/>
        </w:rPr>
        <w:lastRenderedPageBreak/>
        <w:t>TABLE OF CONTENTS</w:t>
      </w:r>
    </w:p>
    <w:p w14:paraId="68005A17" w14:textId="708D102D" w:rsidR="00C5318D" w:rsidRPr="001223E8" w:rsidRDefault="00C5318D" w:rsidP="00C5318D">
      <w:pPr>
        <w:rPr>
          <w:rFonts w:ascii="Arial" w:hAnsi="Arial" w:cs="Arial"/>
          <w:lang w:val="en-US"/>
        </w:rPr>
      </w:pPr>
    </w:p>
    <w:sdt>
      <w:sdtPr>
        <w:rPr>
          <w:rFonts w:ascii="Arial" w:eastAsia="Calibri" w:hAnsi="Arial" w:cs="Arial"/>
          <w:color w:val="auto"/>
          <w:sz w:val="22"/>
          <w:szCs w:val="22"/>
          <w:lang w:val="vi-VN" w:eastAsia="vi-VN"/>
        </w:rPr>
        <w:id w:val="676937164"/>
        <w:docPartObj>
          <w:docPartGallery w:val="Table of Contents"/>
          <w:docPartUnique/>
        </w:docPartObj>
      </w:sdtPr>
      <w:sdtEndPr>
        <w:rPr>
          <w:b/>
          <w:bCs/>
          <w:noProof/>
        </w:rPr>
      </w:sdtEndPr>
      <w:sdtContent>
        <w:p w14:paraId="41C8E921" w14:textId="77777777" w:rsidR="00011CD6" w:rsidRDefault="00AF4089" w:rsidP="00AF4089">
          <w:pPr>
            <w:pStyle w:val="TOCHeading"/>
            <w:rPr>
              <w:noProof/>
            </w:rPr>
          </w:pPr>
          <w:r w:rsidRPr="001223E8">
            <w:rPr>
              <w:rFonts w:ascii="Arial" w:hAnsi="Arial" w:cs="Arial"/>
            </w:rPr>
            <w:t>TABLE OF CONTENTS</w:t>
          </w:r>
          <w:r w:rsidRPr="001223E8">
            <w:rPr>
              <w:rFonts w:ascii="Arial" w:hAnsi="Arial" w:cs="Arial"/>
            </w:rPr>
            <w:fldChar w:fldCharType="begin"/>
          </w:r>
          <w:r w:rsidRPr="001223E8">
            <w:rPr>
              <w:rFonts w:ascii="Arial" w:hAnsi="Arial" w:cs="Arial"/>
            </w:rPr>
            <w:instrText xml:space="preserve"> TOC \o "1-3" \h \z \u </w:instrText>
          </w:r>
          <w:r w:rsidRPr="001223E8">
            <w:rPr>
              <w:rFonts w:ascii="Arial" w:hAnsi="Arial" w:cs="Arial"/>
            </w:rPr>
            <w:fldChar w:fldCharType="separate"/>
          </w:r>
        </w:p>
        <w:p w14:paraId="0A364099" w14:textId="1754B00C" w:rsidR="00011CD6" w:rsidRDefault="00877498">
          <w:pPr>
            <w:pStyle w:val="TOC2"/>
            <w:rPr>
              <w:rFonts w:asciiTheme="minorHAnsi" w:eastAsiaTheme="minorEastAsia" w:hAnsiTheme="minorHAnsi" w:cstheme="minorBidi"/>
              <w:lang w:val="en-US" w:eastAsia="en-US"/>
            </w:rPr>
          </w:pPr>
          <w:hyperlink w:anchor="_Toc164788494" w:history="1">
            <w:r w:rsidR="00011CD6" w:rsidRPr="003D29D4">
              <w:rPr>
                <w:rStyle w:val="Hyperlink"/>
              </w:rPr>
              <w:t>I. Introduction</w:t>
            </w:r>
            <w:r w:rsidR="00011CD6">
              <w:rPr>
                <w:webHidden/>
              </w:rPr>
              <w:tab/>
            </w:r>
            <w:r w:rsidR="00011CD6">
              <w:rPr>
                <w:webHidden/>
              </w:rPr>
              <w:fldChar w:fldCharType="begin"/>
            </w:r>
            <w:r w:rsidR="00011CD6">
              <w:rPr>
                <w:webHidden/>
              </w:rPr>
              <w:instrText xml:space="preserve"> PAGEREF _Toc164788494 \h </w:instrText>
            </w:r>
            <w:r w:rsidR="00011CD6">
              <w:rPr>
                <w:webHidden/>
              </w:rPr>
            </w:r>
            <w:r w:rsidR="00011CD6">
              <w:rPr>
                <w:webHidden/>
              </w:rPr>
              <w:fldChar w:fldCharType="separate"/>
            </w:r>
            <w:r w:rsidR="00011CD6">
              <w:rPr>
                <w:webHidden/>
              </w:rPr>
              <w:t>2</w:t>
            </w:r>
            <w:r w:rsidR="00011CD6">
              <w:rPr>
                <w:webHidden/>
              </w:rPr>
              <w:fldChar w:fldCharType="end"/>
            </w:r>
          </w:hyperlink>
        </w:p>
        <w:p w14:paraId="5E58D106" w14:textId="3ED300BE" w:rsidR="00011CD6" w:rsidRDefault="00877498">
          <w:pPr>
            <w:pStyle w:val="TOC2"/>
            <w:rPr>
              <w:rFonts w:asciiTheme="minorHAnsi" w:eastAsiaTheme="minorEastAsia" w:hAnsiTheme="minorHAnsi" w:cstheme="minorBidi"/>
              <w:lang w:val="en-US" w:eastAsia="en-US"/>
            </w:rPr>
          </w:pPr>
          <w:hyperlink w:anchor="_Toc164788495" w:history="1">
            <w:r w:rsidR="00011CD6" w:rsidRPr="003D29D4">
              <w:rPr>
                <w:rStyle w:val="Hyperlink"/>
              </w:rPr>
              <w:t>II. Problem Definition</w:t>
            </w:r>
            <w:r w:rsidR="00011CD6">
              <w:rPr>
                <w:webHidden/>
              </w:rPr>
              <w:tab/>
            </w:r>
            <w:r w:rsidR="00011CD6">
              <w:rPr>
                <w:webHidden/>
              </w:rPr>
              <w:fldChar w:fldCharType="begin"/>
            </w:r>
            <w:r w:rsidR="00011CD6">
              <w:rPr>
                <w:webHidden/>
              </w:rPr>
              <w:instrText xml:space="preserve"> PAGEREF _Toc164788495 \h </w:instrText>
            </w:r>
            <w:r w:rsidR="00011CD6">
              <w:rPr>
                <w:webHidden/>
              </w:rPr>
            </w:r>
            <w:r w:rsidR="00011CD6">
              <w:rPr>
                <w:webHidden/>
              </w:rPr>
              <w:fldChar w:fldCharType="separate"/>
            </w:r>
            <w:r w:rsidR="00011CD6">
              <w:rPr>
                <w:webHidden/>
              </w:rPr>
              <w:t>3</w:t>
            </w:r>
            <w:r w:rsidR="00011CD6">
              <w:rPr>
                <w:webHidden/>
              </w:rPr>
              <w:fldChar w:fldCharType="end"/>
            </w:r>
          </w:hyperlink>
        </w:p>
        <w:p w14:paraId="1057A9CD" w14:textId="37524B16"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496" w:history="1">
            <w:r w:rsidR="00011CD6" w:rsidRPr="003D29D4">
              <w:rPr>
                <w:rStyle w:val="Hyperlink"/>
                <w:rFonts w:ascii="Arial" w:eastAsia="Arial" w:hAnsi="Arial" w:cs="Arial"/>
                <w:noProof/>
              </w:rPr>
              <w:t>1.</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Non-functional Requirement Specifications</w:t>
            </w:r>
            <w:r w:rsidR="00011CD6">
              <w:rPr>
                <w:noProof/>
                <w:webHidden/>
              </w:rPr>
              <w:tab/>
            </w:r>
            <w:r w:rsidR="00011CD6">
              <w:rPr>
                <w:noProof/>
                <w:webHidden/>
              </w:rPr>
              <w:fldChar w:fldCharType="begin"/>
            </w:r>
            <w:r w:rsidR="00011CD6">
              <w:rPr>
                <w:noProof/>
                <w:webHidden/>
              </w:rPr>
              <w:instrText xml:space="preserve"> PAGEREF _Toc164788496 \h </w:instrText>
            </w:r>
            <w:r w:rsidR="00011CD6">
              <w:rPr>
                <w:noProof/>
                <w:webHidden/>
              </w:rPr>
            </w:r>
            <w:r w:rsidR="00011CD6">
              <w:rPr>
                <w:noProof/>
                <w:webHidden/>
              </w:rPr>
              <w:fldChar w:fldCharType="separate"/>
            </w:r>
            <w:r w:rsidR="00011CD6">
              <w:rPr>
                <w:noProof/>
                <w:webHidden/>
              </w:rPr>
              <w:t>4</w:t>
            </w:r>
            <w:r w:rsidR="00011CD6">
              <w:rPr>
                <w:noProof/>
                <w:webHidden/>
              </w:rPr>
              <w:fldChar w:fldCharType="end"/>
            </w:r>
          </w:hyperlink>
        </w:p>
        <w:p w14:paraId="0E19D00D" w14:textId="796A893B"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497" w:history="1">
            <w:r w:rsidR="00011CD6" w:rsidRPr="003D29D4">
              <w:rPr>
                <w:rStyle w:val="Hyperlink"/>
                <w:rFonts w:ascii="Arial" w:eastAsia="Arial" w:hAnsi="Arial" w:cs="Arial"/>
                <w:noProof/>
              </w:rPr>
              <w:t>2.</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System Requirement Specifications</w:t>
            </w:r>
            <w:r w:rsidR="00011CD6">
              <w:rPr>
                <w:noProof/>
                <w:webHidden/>
              </w:rPr>
              <w:tab/>
            </w:r>
            <w:r w:rsidR="00011CD6">
              <w:rPr>
                <w:noProof/>
                <w:webHidden/>
              </w:rPr>
              <w:fldChar w:fldCharType="begin"/>
            </w:r>
            <w:r w:rsidR="00011CD6">
              <w:rPr>
                <w:noProof/>
                <w:webHidden/>
              </w:rPr>
              <w:instrText xml:space="preserve"> PAGEREF _Toc164788497 \h </w:instrText>
            </w:r>
            <w:r w:rsidR="00011CD6">
              <w:rPr>
                <w:noProof/>
                <w:webHidden/>
              </w:rPr>
            </w:r>
            <w:r w:rsidR="00011CD6">
              <w:rPr>
                <w:noProof/>
                <w:webHidden/>
              </w:rPr>
              <w:fldChar w:fldCharType="separate"/>
            </w:r>
            <w:r w:rsidR="00011CD6">
              <w:rPr>
                <w:noProof/>
                <w:webHidden/>
              </w:rPr>
              <w:t>4</w:t>
            </w:r>
            <w:r w:rsidR="00011CD6">
              <w:rPr>
                <w:noProof/>
                <w:webHidden/>
              </w:rPr>
              <w:fldChar w:fldCharType="end"/>
            </w:r>
          </w:hyperlink>
        </w:p>
        <w:p w14:paraId="0F4F4D81" w14:textId="633BE5C9"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498" w:history="1">
            <w:r w:rsidR="00011CD6" w:rsidRPr="003D29D4">
              <w:rPr>
                <w:rStyle w:val="Hyperlink"/>
                <w:rFonts w:ascii="Arial" w:eastAsia="Arial" w:hAnsi="Arial" w:cs="Arial"/>
                <w:noProof/>
              </w:rPr>
              <w:t>a.</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Server Requirement:</w:t>
            </w:r>
            <w:r w:rsidR="00011CD6">
              <w:rPr>
                <w:noProof/>
                <w:webHidden/>
              </w:rPr>
              <w:tab/>
            </w:r>
            <w:r w:rsidR="00011CD6">
              <w:rPr>
                <w:noProof/>
                <w:webHidden/>
              </w:rPr>
              <w:fldChar w:fldCharType="begin"/>
            </w:r>
            <w:r w:rsidR="00011CD6">
              <w:rPr>
                <w:noProof/>
                <w:webHidden/>
              </w:rPr>
              <w:instrText xml:space="preserve"> PAGEREF _Toc164788498 \h </w:instrText>
            </w:r>
            <w:r w:rsidR="00011CD6">
              <w:rPr>
                <w:noProof/>
                <w:webHidden/>
              </w:rPr>
            </w:r>
            <w:r w:rsidR="00011CD6">
              <w:rPr>
                <w:noProof/>
                <w:webHidden/>
              </w:rPr>
              <w:fldChar w:fldCharType="separate"/>
            </w:r>
            <w:r w:rsidR="00011CD6">
              <w:rPr>
                <w:noProof/>
                <w:webHidden/>
              </w:rPr>
              <w:t>4</w:t>
            </w:r>
            <w:r w:rsidR="00011CD6">
              <w:rPr>
                <w:noProof/>
                <w:webHidden/>
              </w:rPr>
              <w:fldChar w:fldCharType="end"/>
            </w:r>
          </w:hyperlink>
        </w:p>
        <w:p w14:paraId="705D0BFA" w14:textId="5CB694C9"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499" w:history="1">
            <w:r w:rsidR="00011CD6" w:rsidRPr="003D29D4">
              <w:rPr>
                <w:rStyle w:val="Hyperlink"/>
                <w:rFonts w:ascii="Arial" w:eastAsia="Arial" w:hAnsi="Arial" w:cs="Arial"/>
                <w:noProof/>
              </w:rPr>
              <w:t>b.</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Client requirements:</w:t>
            </w:r>
            <w:r w:rsidR="00011CD6">
              <w:rPr>
                <w:noProof/>
                <w:webHidden/>
              </w:rPr>
              <w:tab/>
            </w:r>
            <w:r w:rsidR="00011CD6">
              <w:rPr>
                <w:noProof/>
                <w:webHidden/>
              </w:rPr>
              <w:fldChar w:fldCharType="begin"/>
            </w:r>
            <w:r w:rsidR="00011CD6">
              <w:rPr>
                <w:noProof/>
                <w:webHidden/>
              </w:rPr>
              <w:instrText xml:space="preserve"> PAGEREF _Toc164788499 \h </w:instrText>
            </w:r>
            <w:r w:rsidR="00011CD6">
              <w:rPr>
                <w:noProof/>
                <w:webHidden/>
              </w:rPr>
            </w:r>
            <w:r w:rsidR="00011CD6">
              <w:rPr>
                <w:noProof/>
                <w:webHidden/>
              </w:rPr>
              <w:fldChar w:fldCharType="separate"/>
            </w:r>
            <w:r w:rsidR="00011CD6">
              <w:rPr>
                <w:noProof/>
                <w:webHidden/>
              </w:rPr>
              <w:t>4</w:t>
            </w:r>
            <w:r w:rsidR="00011CD6">
              <w:rPr>
                <w:noProof/>
                <w:webHidden/>
              </w:rPr>
              <w:fldChar w:fldCharType="end"/>
            </w:r>
          </w:hyperlink>
        </w:p>
        <w:p w14:paraId="3CA165EA" w14:textId="5D0CF788"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500" w:history="1">
            <w:r w:rsidR="00011CD6" w:rsidRPr="003D29D4">
              <w:rPr>
                <w:rStyle w:val="Hyperlink"/>
                <w:rFonts w:ascii="Arial" w:eastAsia="Arial" w:hAnsi="Arial" w:cs="Arial"/>
                <w:noProof/>
              </w:rPr>
              <w:t>c.</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Development Software:</w:t>
            </w:r>
            <w:r w:rsidR="00011CD6">
              <w:rPr>
                <w:noProof/>
                <w:webHidden/>
              </w:rPr>
              <w:tab/>
            </w:r>
            <w:r w:rsidR="00011CD6">
              <w:rPr>
                <w:noProof/>
                <w:webHidden/>
              </w:rPr>
              <w:fldChar w:fldCharType="begin"/>
            </w:r>
            <w:r w:rsidR="00011CD6">
              <w:rPr>
                <w:noProof/>
                <w:webHidden/>
              </w:rPr>
              <w:instrText xml:space="preserve"> PAGEREF _Toc164788500 \h </w:instrText>
            </w:r>
            <w:r w:rsidR="00011CD6">
              <w:rPr>
                <w:noProof/>
                <w:webHidden/>
              </w:rPr>
            </w:r>
            <w:r w:rsidR="00011CD6">
              <w:rPr>
                <w:noProof/>
                <w:webHidden/>
              </w:rPr>
              <w:fldChar w:fldCharType="separate"/>
            </w:r>
            <w:r w:rsidR="00011CD6">
              <w:rPr>
                <w:noProof/>
                <w:webHidden/>
              </w:rPr>
              <w:t>5</w:t>
            </w:r>
            <w:r w:rsidR="00011CD6">
              <w:rPr>
                <w:noProof/>
                <w:webHidden/>
              </w:rPr>
              <w:fldChar w:fldCharType="end"/>
            </w:r>
          </w:hyperlink>
        </w:p>
        <w:p w14:paraId="16CF91A9" w14:textId="52E618DB" w:rsidR="00011CD6" w:rsidRDefault="00877498">
          <w:pPr>
            <w:pStyle w:val="TOC3"/>
            <w:tabs>
              <w:tab w:val="left" w:pos="880"/>
              <w:tab w:val="right" w:leader="dot" w:pos="9330"/>
            </w:tabs>
            <w:rPr>
              <w:rFonts w:asciiTheme="minorHAnsi" w:eastAsiaTheme="minorEastAsia" w:hAnsiTheme="minorHAnsi" w:cstheme="minorBidi"/>
              <w:noProof/>
              <w:lang w:val="en-US" w:eastAsia="en-US"/>
            </w:rPr>
          </w:pPr>
          <w:hyperlink w:anchor="_Toc164788501" w:history="1">
            <w:r w:rsidR="00011CD6" w:rsidRPr="003D29D4">
              <w:rPr>
                <w:rStyle w:val="Hyperlink"/>
                <w:rFonts w:ascii="Arial" w:eastAsia="Arial" w:hAnsi="Arial" w:cs="Arial"/>
                <w:noProof/>
              </w:rPr>
              <w:t>d.</w:t>
            </w:r>
            <w:r w:rsidR="00011CD6">
              <w:rPr>
                <w:rFonts w:asciiTheme="minorHAnsi" w:eastAsiaTheme="minorEastAsia" w:hAnsiTheme="minorHAnsi" w:cstheme="minorBidi"/>
                <w:noProof/>
                <w:lang w:val="en-US" w:eastAsia="en-US"/>
              </w:rPr>
              <w:tab/>
            </w:r>
            <w:r w:rsidR="00011CD6" w:rsidRPr="003D29D4">
              <w:rPr>
                <w:rStyle w:val="Hyperlink"/>
                <w:rFonts w:ascii="Arial" w:eastAsia="Arial" w:hAnsi="Arial" w:cs="Arial"/>
                <w:noProof/>
              </w:rPr>
              <w:t>Technology:</w:t>
            </w:r>
            <w:r w:rsidR="00011CD6">
              <w:rPr>
                <w:noProof/>
                <w:webHidden/>
              </w:rPr>
              <w:tab/>
            </w:r>
            <w:r w:rsidR="00011CD6">
              <w:rPr>
                <w:noProof/>
                <w:webHidden/>
              </w:rPr>
              <w:fldChar w:fldCharType="begin"/>
            </w:r>
            <w:r w:rsidR="00011CD6">
              <w:rPr>
                <w:noProof/>
                <w:webHidden/>
              </w:rPr>
              <w:instrText xml:space="preserve"> PAGEREF _Toc164788501 \h </w:instrText>
            </w:r>
            <w:r w:rsidR="00011CD6">
              <w:rPr>
                <w:noProof/>
                <w:webHidden/>
              </w:rPr>
            </w:r>
            <w:r w:rsidR="00011CD6">
              <w:rPr>
                <w:noProof/>
                <w:webHidden/>
              </w:rPr>
              <w:fldChar w:fldCharType="separate"/>
            </w:r>
            <w:r w:rsidR="00011CD6">
              <w:rPr>
                <w:noProof/>
                <w:webHidden/>
              </w:rPr>
              <w:t>5</w:t>
            </w:r>
            <w:r w:rsidR="00011CD6">
              <w:rPr>
                <w:noProof/>
                <w:webHidden/>
              </w:rPr>
              <w:fldChar w:fldCharType="end"/>
            </w:r>
          </w:hyperlink>
        </w:p>
        <w:p w14:paraId="3413B718" w14:textId="20847115" w:rsidR="00011CD6" w:rsidRDefault="00877498">
          <w:pPr>
            <w:pStyle w:val="TOC1"/>
            <w:rPr>
              <w:rFonts w:asciiTheme="minorHAnsi" w:eastAsiaTheme="minorEastAsia" w:hAnsiTheme="minorHAnsi" w:cstheme="minorBidi"/>
              <w:lang w:val="en-US" w:eastAsia="en-US"/>
            </w:rPr>
          </w:pPr>
          <w:hyperlink w:anchor="_Toc164788502" w:history="1">
            <w:r w:rsidR="00011CD6" w:rsidRPr="003D29D4">
              <w:rPr>
                <w:rStyle w:val="Hyperlink"/>
                <w:rFonts w:ascii="Arial" w:eastAsia="Arial" w:hAnsi="Arial" w:cs="Arial"/>
              </w:rPr>
              <w:t xml:space="preserve">REVIEW </w:t>
            </w:r>
            <w:r w:rsidR="00011CD6" w:rsidRPr="003D29D4">
              <w:rPr>
                <w:rStyle w:val="Hyperlink"/>
                <w:rFonts w:ascii="Arial" w:eastAsia="Arial" w:hAnsi="Arial" w:cs="Arial"/>
                <w:lang w:val="en-US"/>
              </w:rPr>
              <w:t>2</w:t>
            </w:r>
            <w:r w:rsidR="00011CD6">
              <w:rPr>
                <w:webHidden/>
              </w:rPr>
              <w:tab/>
            </w:r>
            <w:r w:rsidR="00011CD6">
              <w:rPr>
                <w:webHidden/>
              </w:rPr>
              <w:fldChar w:fldCharType="begin"/>
            </w:r>
            <w:r w:rsidR="00011CD6">
              <w:rPr>
                <w:webHidden/>
              </w:rPr>
              <w:instrText xml:space="preserve"> PAGEREF _Toc164788502 \h </w:instrText>
            </w:r>
            <w:r w:rsidR="00011CD6">
              <w:rPr>
                <w:webHidden/>
              </w:rPr>
            </w:r>
            <w:r w:rsidR="00011CD6">
              <w:rPr>
                <w:webHidden/>
              </w:rPr>
              <w:fldChar w:fldCharType="separate"/>
            </w:r>
            <w:r w:rsidR="00011CD6">
              <w:rPr>
                <w:webHidden/>
              </w:rPr>
              <w:t>6</w:t>
            </w:r>
            <w:r w:rsidR="00011CD6">
              <w:rPr>
                <w:webHidden/>
              </w:rPr>
              <w:fldChar w:fldCharType="end"/>
            </w:r>
          </w:hyperlink>
        </w:p>
        <w:p w14:paraId="7363DE1F" w14:textId="6B0A6D9B" w:rsidR="00011CD6" w:rsidRDefault="00877498">
          <w:pPr>
            <w:pStyle w:val="TOC1"/>
            <w:rPr>
              <w:rFonts w:asciiTheme="minorHAnsi" w:eastAsiaTheme="minorEastAsia" w:hAnsiTheme="minorHAnsi" w:cstheme="minorBidi"/>
              <w:lang w:val="en-US" w:eastAsia="en-US"/>
            </w:rPr>
          </w:pPr>
          <w:hyperlink w:anchor="_Toc164788503" w:history="1">
            <w:r w:rsidR="00011CD6" w:rsidRPr="003D29D4">
              <w:rPr>
                <w:rStyle w:val="Hyperlink"/>
                <w:rFonts w:ascii="Arial" w:hAnsi="Arial" w:cs="Arial"/>
                <w:highlight w:val="black"/>
              </w:rPr>
              <w:t>Architecture &amp; Design of the Project</w:t>
            </w:r>
            <w:r w:rsidR="00011CD6">
              <w:rPr>
                <w:webHidden/>
              </w:rPr>
              <w:tab/>
            </w:r>
            <w:r w:rsidR="00011CD6">
              <w:rPr>
                <w:webHidden/>
              </w:rPr>
              <w:fldChar w:fldCharType="begin"/>
            </w:r>
            <w:r w:rsidR="00011CD6">
              <w:rPr>
                <w:webHidden/>
              </w:rPr>
              <w:instrText xml:space="preserve"> PAGEREF _Toc164788503 \h </w:instrText>
            </w:r>
            <w:r w:rsidR="00011CD6">
              <w:rPr>
                <w:webHidden/>
              </w:rPr>
            </w:r>
            <w:r w:rsidR="00011CD6">
              <w:rPr>
                <w:webHidden/>
              </w:rPr>
              <w:fldChar w:fldCharType="separate"/>
            </w:r>
            <w:r w:rsidR="00011CD6">
              <w:rPr>
                <w:webHidden/>
              </w:rPr>
              <w:t>7</w:t>
            </w:r>
            <w:r w:rsidR="00011CD6">
              <w:rPr>
                <w:webHidden/>
              </w:rPr>
              <w:fldChar w:fldCharType="end"/>
            </w:r>
          </w:hyperlink>
        </w:p>
        <w:p w14:paraId="594D3343" w14:textId="63CE30F7" w:rsidR="00011CD6" w:rsidRDefault="00877498">
          <w:pPr>
            <w:pStyle w:val="TOC2"/>
            <w:rPr>
              <w:rFonts w:asciiTheme="minorHAnsi" w:eastAsiaTheme="minorEastAsia" w:hAnsiTheme="minorHAnsi" w:cstheme="minorBidi"/>
              <w:lang w:val="en-US" w:eastAsia="en-US"/>
            </w:rPr>
          </w:pPr>
          <w:hyperlink w:anchor="_Toc164788504" w:history="1">
            <w:r w:rsidR="00011CD6" w:rsidRPr="003D29D4">
              <w:rPr>
                <w:rStyle w:val="Hyperlink"/>
                <w:lang w:val="en-US"/>
              </w:rPr>
              <w:t>1.</w:t>
            </w:r>
            <w:r w:rsidR="00011CD6" w:rsidRPr="003D29D4">
              <w:rPr>
                <w:rStyle w:val="Hyperlink"/>
              </w:rPr>
              <w:t>Presentation Tier</w:t>
            </w:r>
            <w:r w:rsidR="00011CD6">
              <w:rPr>
                <w:webHidden/>
              </w:rPr>
              <w:tab/>
            </w:r>
            <w:r w:rsidR="00011CD6">
              <w:rPr>
                <w:webHidden/>
              </w:rPr>
              <w:fldChar w:fldCharType="begin"/>
            </w:r>
            <w:r w:rsidR="00011CD6">
              <w:rPr>
                <w:webHidden/>
              </w:rPr>
              <w:instrText xml:space="preserve"> PAGEREF _Toc164788504 \h </w:instrText>
            </w:r>
            <w:r w:rsidR="00011CD6">
              <w:rPr>
                <w:webHidden/>
              </w:rPr>
            </w:r>
            <w:r w:rsidR="00011CD6">
              <w:rPr>
                <w:webHidden/>
              </w:rPr>
              <w:fldChar w:fldCharType="separate"/>
            </w:r>
            <w:r w:rsidR="00011CD6">
              <w:rPr>
                <w:webHidden/>
              </w:rPr>
              <w:t>7</w:t>
            </w:r>
            <w:r w:rsidR="00011CD6">
              <w:rPr>
                <w:webHidden/>
              </w:rPr>
              <w:fldChar w:fldCharType="end"/>
            </w:r>
          </w:hyperlink>
        </w:p>
        <w:p w14:paraId="01B46FAE" w14:textId="4BD72F63" w:rsidR="00011CD6" w:rsidRDefault="00877498">
          <w:pPr>
            <w:pStyle w:val="TOC2"/>
            <w:rPr>
              <w:rFonts w:asciiTheme="minorHAnsi" w:eastAsiaTheme="minorEastAsia" w:hAnsiTheme="minorHAnsi" w:cstheme="minorBidi"/>
              <w:lang w:val="en-US" w:eastAsia="en-US"/>
            </w:rPr>
          </w:pPr>
          <w:hyperlink w:anchor="_Toc164788505" w:history="1">
            <w:r w:rsidR="00011CD6" w:rsidRPr="003D29D4">
              <w:rPr>
                <w:rStyle w:val="Hyperlink"/>
                <w:lang w:val="en-US"/>
              </w:rPr>
              <w:t>2.</w:t>
            </w:r>
            <w:r w:rsidR="00011CD6" w:rsidRPr="003D29D4">
              <w:rPr>
                <w:rStyle w:val="Hyperlink"/>
              </w:rPr>
              <w:t>Business Logic Tier</w:t>
            </w:r>
            <w:r w:rsidR="00011CD6">
              <w:rPr>
                <w:webHidden/>
              </w:rPr>
              <w:tab/>
            </w:r>
            <w:r w:rsidR="00011CD6">
              <w:rPr>
                <w:webHidden/>
              </w:rPr>
              <w:fldChar w:fldCharType="begin"/>
            </w:r>
            <w:r w:rsidR="00011CD6">
              <w:rPr>
                <w:webHidden/>
              </w:rPr>
              <w:instrText xml:space="preserve"> PAGEREF _Toc164788505 \h </w:instrText>
            </w:r>
            <w:r w:rsidR="00011CD6">
              <w:rPr>
                <w:webHidden/>
              </w:rPr>
            </w:r>
            <w:r w:rsidR="00011CD6">
              <w:rPr>
                <w:webHidden/>
              </w:rPr>
              <w:fldChar w:fldCharType="separate"/>
            </w:r>
            <w:r w:rsidR="00011CD6">
              <w:rPr>
                <w:webHidden/>
              </w:rPr>
              <w:t>7</w:t>
            </w:r>
            <w:r w:rsidR="00011CD6">
              <w:rPr>
                <w:webHidden/>
              </w:rPr>
              <w:fldChar w:fldCharType="end"/>
            </w:r>
          </w:hyperlink>
        </w:p>
        <w:p w14:paraId="022D0DA1" w14:textId="0D874BBB" w:rsidR="00011CD6" w:rsidRDefault="00877498">
          <w:pPr>
            <w:pStyle w:val="TOC2"/>
            <w:rPr>
              <w:rFonts w:asciiTheme="minorHAnsi" w:eastAsiaTheme="minorEastAsia" w:hAnsiTheme="minorHAnsi" w:cstheme="minorBidi"/>
              <w:lang w:val="en-US" w:eastAsia="en-US"/>
            </w:rPr>
          </w:pPr>
          <w:hyperlink w:anchor="_Toc164788506" w:history="1">
            <w:r w:rsidR="00011CD6" w:rsidRPr="003D29D4">
              <w:rPr>
                <w:rStyle w:val="Hyperlink"/>
                <w:lang w:val="en-US"/>
              </w:rPr>
              <w:t>3.</w:t>
            </w:r>
            <w:r w:rsidR="00011CD6" w:rsidRPr="003D29D4">
              <w:rPr>
                <w:rStyle w:val="Hyperlink"/>
              </w:rPr>
              <w:t>Data Access Tier</w:t>
            </w:r>
            <w:r w:rsidR="00011CD6">
              <w:rPr>
                <w:webHidden/>
              </w:rPr>
              <w:tab/>
            </w:r>
            <w:r w:rsidR="00011CD6">
              <w:rPr>
                <w:webHidden/>
              </w:rPr>
              <w:fldChar w:fldCharType="begin"/>
            </w:r>
            <w:r w:rsidR="00011CD6">
              <w:rPr>
                <w:webHidden/>
              </w:rPr>
              <w:instrText xml:space="preserve"> PAGEREF _Toc164788506 \h </w:instrText>
            </w:r>
            <w:r w:rsidR="00011CD6">
              <w:rPr>
                <w:webHidden/>
              </w:rPr>
            </w:r>
            <w:r w:rsidR="00011CD6">
              <w:rPr>
                <w:webHidden/>
              </w:rPr>
              <w:fldChar w:fldCharType="separate"/>
            </w:r>
            <w:r w:rsidR="00011CD6">
              <w:rPr>
                <w:webHidden/>
              </w:rPr>
              <w:t>7</w:t>
            </w:r>
            <w:r w:rsidR="00011CD6">
              <w:rPr>
                <w:webHidden/>
              </w:rPr>
              <w:fldChar w:fldCharType="end"/>
            </w:r>
          </w:hyperlink>
        </w:p>
        <w:p w14:paraId="15707B70" w14:textId="7D6389E1" w:rsidR="00011CD6" w:rsidRDefault="00877498">
          <w:pPr>
            <w:pStyle w:val="TOC1"/>
            <w:rPr>
              <w:rFonts w:asciiTheme="minorHAnsi" w:eastAsiaTheme="minorEastAsia" w:hAnsiTheme="minorHAnsi" w:cstheme="minorBidi"/>
              <w:lang w:val="en-US" w:eastAsia="en-US"/>
            </w:rPr>
          </w:pPr>
          <w:hyperlink w:anchor="_Toc164788507" w:history="1">
            <w:r w:rsidR="00011CD6" w:rsidRPr="003D29D4">
              <w:rPr>
                <w:rStyle w:val="Hyperlink"/>
                <w:rFonts w:ascii="Arial" w:hAnsi="Arial" w:cs="Arial"/>
                <w:highlight w:val="black"/>
              </w:rPr>
              <w:t>Algorithms – Data Flowchart</w:t>
            </w:r>
            <w:r w:rsidR="00011CD6">
              <w:rPr>
                <w:webHidden/>
              </w:rPr>
              <w:tab/>
            </w:r>
            <w:r w:rsidR="00011CD6">
              <w:rPr>
                <w:webHidden/>
              </w:rPr>
              <w:fldChar w:fldCharType="begin"/>
            </w:r>
            <w:r w:rsidR="00011CD6">
              <w:rPr>
                <w:webHidden/>
              </w:rPr>
              <w:instrText xml:space="preserve"> PAGEREF _Toc164788507 \h </w:instrText>
            </w:r>
            <w:r w:rsidR="00011CD6">
              <w:rPr>
                <w:webHidden/>
              </w:rPr>
            </w:r>
            <w:r w:rsidR="00011CD6">
              <w:rPr>
                <w:webHidden/>
              </w:rPr>
              <w:fldChar w:fldCharType="separate"/>
            </w:r>
            <w:r w:rsidR="00011CD6">
              <w:rPr>
                <w:webHidden/>
              </w:rPr>
              <w:t>8</w:t>
            </w:r>
            <w:r w:rsidR="00011CD6">
              <w:rPr>
                <w:webHidden/>
              </w:rPr>
              <w:fldChar w:fldCharType="end"/>
            </w:r>
          </w:hyperlink>
        </w:p>
        <w:p w14:paraId="173C26AA" w14:textId="0F62C987" w:rsidR="00011CD6" w:rsidRDefault="00877498">
          <w:pPr>
            <w:pStyle w:val="TOC2"/>
            <w:rPr>
              <w:rFonts w:asciiTheme="minorHAnsi" w:eastAsiaTheme="minorEastAsia" w:hAnsiTheme="minorHAnsi" w:cstheme="minorBidi"/>
              <w:lang w:val="en-US" w:eastAsia="en-US"/>
            </w:rPr>
          </w:pPr>
          <w:hyperlink w:anchor="_Toc164788508" w:history="1">
            <w:r w:rsidR="00011CD6" w:rsidRPr="003D29D4">
              <w:rPr>
                <w:rStyle w:val="Hyperlink"/>
                <w:lang w:val="en-US"/>
              </w:rPr>
              <w:t>1.</w:t>
            </w:r>
            <w:r w:rsidR="00011CD6" w:rsidRPr="003D29D4">
              <w:rPr>
                <w:rStyle w:val="Hyperlink"/>
              </w:rPr>
              <w:t>Symbols generates</w:t>
            </w:r>
            <w:r w:rsidR="00011CD6">
              <w:rPr>
                <w:webHidden/>
              </w:rPr>
              <w:tab/>
            </w:r>
            <w:r w:rsidR="00011CD6">
              <w:rPr>
                <w:webHidden/>
              </w:rPr>
              <w:fldChar w:fldCharType="begin"/>
            </w:r>
            <w:r w:rsidR="00011CD6">
              <w:rPr>
                <w:webHidden/>
              </w:rPr>
              <w:instrText xml:space="preserve"> PAGEREF _Toc164788508 \h </w:instrText>
            </w:r>
            <w:r w:rsidR="00011CD6">
              <w:rPr>
                <w:webHidden/>
              </w:rPr>
            </w:r>
            <w:r w:rsidR="00011CD6">
              <w:rPr>
                <w:webHidden/>
              </w:rPr>
              <w:fldChar w:fldCharType="separate"/>
            </w:r>
            <w:r w:rsidR="00011CD6">
              <w:rPr>
                <w:webHidden/>
              </w:rPr>
              <w:t>8</w:t>
            </w:r>
            <w:r w:rsidR="00011CD6">
              <w:rPr>
                <w:webHidden/>
              </w:rPr>
              <w:fldChar w:fldCharType="end"/>
            </w:r>
          </w:hyperlink>
        </w:p>
        <w:p w14:paraId="79A415B3" w14:textId="534EC7C3" w:rsidR="00011CD6" w:rsidRDefault="00877498">
          <w:pPr>
            <w:pStyle w:val="TOC2"/>
            <w:rPr>
              <w:rFonts w:asciiTheme="minorHAnsi" w:eastAsiaTheme="minorEastAsia" w:hAnsiTheme="minorHAnsi" w:cstheme="minorBidi"/>
              <w:lang w:val="en-US" w:eastAsia="en-US"/>
            </w:rPr>
          </w:pPr>
          <w:hyperlink w:anchor="_Toc164788509" w:history="1">
            <w:r w:rsidR="00011CD6" w:rsidRPr="003D29D4">
              <w:rPr>
                <w:rStyle w:val="Hyperlink"/>
                <w:lang w:val="en-US"/>
              </w:rPr>
              <w:t>2.</w:t>
            </w:r>
            <w:r w:rsidR="00011CD6" w:rsidRPr="003D29D4">
              <w:rPr>
                <w:rStyle w:val="Hyperlink"/>
              </w:rPr>
              <w:t>Login (all users)</w:t>
            </w:r>
            <w:r w:rsidR="00011CD6">
              <w:rPr>
                <w:webHidden/>
              </w:rPr>
              <w:tab/>
            </w:r>
            <w:r w:rsidR="00011CD6">
              <w:rPr>
                <w:webHidden/>
              </w:rPr>
              <w:fldChar w:fldCharType="begin"/>
            </w:r>
            <w:r w:rsidR="00011CD6">
              <w:rPr>
                <w:webHidden/>
              </w:rPr>
              <w:instrText xml:space="preserve"> PAGEREF _Toc164788509 \h </w:instrText>
            </w:r>
            <w:r w:rsidR="00011CD6">
              <w:rPr>
                <w:webHidden/>
              </w:rPr>
            </w:r>
            <w:r w:rsidR="00011CD6">
              <w:rPr>
                <w:webHidden/>
              </w:rPr>
              <w:fldChar w:fldCharType="separate"/>
            </w:r>
            <w:r w:rsidR="00011CD6">
              <w:rPr>
                <w:webHidden/>
              </w:rPr>
              <w:t>8</w:t>
            </w:r>
            <w:r w:rsidR="00011CD6">
              <w:rPr>
                <w:webHidden/>
              </w:rPr>
              <w:fldChar w:fldCharType="end"/>
            </w:r>
          </w:hyperlink>
        </w:p>
        <w:p w14:paraId="26E168C9" w14:textId="468403FB" w:rsidR="00011CD6" w:rsidRDefault="00877498">
          <w:pPr>
            <w:pStyle w:val="TOC2"/>
            <w:rPr>
              <w:rFonts w:asciiTheme="minorHAnsi" w:eastAsiaTheme="minorEastAsia" w:hAnsiTheme="minorHAnsi" w:cstheme="minorBidi"/>
              <w:lang w:val="en-US" w:eastAsia="en-US"/>
            </w:rPr>
          </w:pPr>
          <w:hyperlink w:anchor="_Toc164788510" w:history="1">
            <w:r w:rsidR="00011CD6" w:rsidRPr="003D29D4">
              <w:rPr>
                <w:rStyle w:val="Hyperlink"/>
                <w:lang w:val="en-US"/>
              </w:rPr>
              <w:t>3.</w:t>
            </w:r>
            <w:r w:rsidR="00011CD6" w:rsidRPr="003D29D4">
              <w:rPr>
                <w:rStyle w:val="Hyperlink"/>
              </w:rPr>
              <w:t>Logout (all users)</w:t>
            </w:r>
            <w:r w:rsidR="00011CD6">
              <w:rPr>
                <w:webHidden/>
              </w:rPr>
              <w:tab/>
            </w:r>
            <w:r w:rsidR="00011CD6">
              <w:rPr>
                <w:webHidden/>
              </w:rPr>
              <w:fldChar w:fldCharType="begin"/>
            </w:r>
            <w:r w:rsidR="00011CD6">
              <w:rPr>
                <w:webHidden/>
              </w:rPr>
              <w:instrText xml:space="preserve"> PAGEREF _Toc164788510 \h </w:instrText>
            </w:r>
            <w:r w:rsidR="00011CD6">
              <w:rPr>
                <w:webHidden/>
              </w:rPr>
            </w:r>
            <w:r w:rsidR="00011CD6">
              <w:rPr>
                <w:webHidden/>
              </w:rPr>
              <w:fldChar w:fldCharType="separate"/>
            </w:r>
            <w:r w:rsidR="00011CD6">
              <w:rPr>
                <w:webHidden/>
              </w:rPr>
              <w:t>9</w:t>
            </w:r>
            <w:r w:rsidR="00011CD6">
              <w:rPr>
                <w:webHidden/>
              </w:rPr>
              <w:fldChar w:fldCharType="end"/>
            </w:r>
          </w:hyperlink>
        </w:p>
        <w:p w14:paraId="307DB8EB" w14:textId="0BF881B3" w:rsidR="00011CD6" w:rsidRDefault="00877498">
          <w:pPr>
            <w:pStyle w:val="TOC2"/>
            <w:rPr>
              <w:rFonts w:asciiTheme="minorHAnsi" w:eastAsiaTheme="minorEastAsia" w:hAnsiTheme="minorHAnsi" w:cstheme="minorBidi"/>
              <w:lang w:val="en-US" w:eastAsia="en-US"/>
            </w:rPr>
          </w:pPr>
          <w:hyperlink w:anchor="_Toc164788511" w:history="1">
            <w:r w:rsidR="00011CD6" w:rsidRPr="003D29D4">
              <w:rPr>
                <w:rStyle w:val="Hyperlink"/>
                <w:lang w:val="en-US"/>
              </w:rPr>
              <w:t>4. Upload Image</w:t>
            </w:r>
            <w:r w:rsidR="00011CD6">
              <w:rPr>
                <w:webHidden/>
              </w:rPr>
              <w:tab/>
            </w:r>
            <w:r w:rsidR="00011CD6">
              <w:rPr>
                <w:webHidden/>
              </w:rPr>
              <w:fldChar w:fldCharType="begin"/>
            </w:r>
            <w:r w:rsidR="00011CD6">
              <w:rPr>
                <w:webHidden/>
              </w:rPr>
              <w:instrText xml:space="preserve"> PAGEREF _Toc164788511 \h </w:instrText>
            </w:r>
            <w:r w:rsidR="00011CD6">
              <w:rPr>
                <w:webHidden/>
              </w:rPr>
            </w:r>
            <w:r w:rsidR="00011CD6">
              <w:rPr>
                <w:webHidden/>
              </w:rPr>
              <w:fldChar w:fldCharType="separate"/>
            </w:r>
            <w:r w:rsidR="00011CD6">
              <w:rPr>
                <w:webHidden/>
              </w:rPr>
              <w:t>9</w:t>
            </w:r>
            <w:r w:rsidR="00011CD6">
              <w:rPr>
                <w:webHidden/>
              </w:rPr>
              <w:fldChar w:fldCharType="end"/>
            </w:r>
          </w:hyperlink>
        </w:p>
        <w:p w14:paraId="622BD74D" w14:textId="721924C6" w:rsidR="00011CD6" w:rsidRDefault="00877498">
          <w:pPr>
            <w:pStyle w:val="TOC2"/>
            <w:rPr>
              <w:rFonts w:asciiTheme="minorHAnsi" w:eastAsiaTheme="minorEastAsia" w:hAnsiTheme="minorHAnsi" w:cstheme="minorBidi"/>
              <w:lang w:val="en-US" w:eastAsia="en-US"/>
            </w:rPr>
          </w:pPr>
          <w:hyperlink w:anchor="_Toc164788512" w:history="1">
            <w:r w:rsidR="00011CD6">
              <w:rPr>
                <w:webHidden/>
              </w:rPr>
              <w:tab/>
            </w:r>
            <w:r w:rsidR="00011CD6">
              <w:rPr>
                <w:webHidden/>
              </w:rPr>
              <w:fldChar w:fldCharType="begin"/>
            </w:r>
            <w:r w:rsidR="00011CD6">
              <w:rPr>
                <w:webHidden/>
              </w:rPr>
              <w:instrText xml:space="preserve"> PAGEREF _Toc164788512 \h </w:instrText>
            </w:r>
            <w:r w:rsidR="00011CD6">
              <w:rPr>
                <w:webHidden/>
              </w:rPr>
            </w:r>
            <w:r w:rsidR="00011CD6">
              <w:rPr>
                <w:webHidden/>
              </w:rPr>
              <w:fldChar w:fldCharType="separate"/>
            </w:r>
            <w:r w:rsidR="00011CD6">
              <w:rPr>
                <w:webHidden/>
              </w:rPr>
              <w:t>9</w:t>
            </w:r>
            <w:r w:rsidR="00011CD6">
              <w:rPr>
                <w:webHidden/>
              </w:rPr>
              <w:fldChar w:fldCharType="end"/>
            </w:r>
          </w:hyperlink>
        </w:p>
        <w:p w14:paraId="46EF8D33" w14:textId="507169D7" w:rsidR="00011CD6" w:rsidRDefault="00877498">
          <w:pPr>
            <w:pStyle w:val="TOC2"/>
            <w:rPr>
              <w:rFonts w:asciiTheme="minorHAnsi" w:eastAsiaTheme="minorEastAsia" w:hAnsiTheme="minorHAnsi" w:cstheme="minorBidi"/>
              <w:lang w:val="en-US" w:eastAsia="en-US"/>
            </w:rPr>
          </w:pPr>
          <w:hyperlink w:anchor="_Toc164788513" w:history="1">
            <w:r w:rsidR="00011CD6" w:rsidRPr="003D29D4">
              <w:rPr>
                <w:rStyle w:val="Hyperlink"/>
                <w:lang w:val="en-US"/>
              </w:rPr>
              <w:t>5. Add To Cart</w:t>
            </w:r>
            <w:r w:rsidR="00011CD6">
              <w:rPr>
                <w:webHidden/>
              </w:rPr>
              <w:tab/>
            </w:r>
            <w:r w:rsidR="00011CD6">
              <w:rPr>
                <w:webHidden/>
              </w:rPr>
              <w:fldChar w:fldCharType="begin"/>
            </w:r>
            <w:r w:rsidR="00011CD6">
              <w:rPr>
                <w:webHidden/>
              </w:rPr>
              <w:instrText xml:space="preserve"> PAGEREF _Toc164788513 \h </w:instrText>
            </w:r>
            <w:r w:rsidR="00011CD6">
              <w:rPr>
                <w:webHidden/>
              </w:rPr>
            </w:r>
            <w:r w:rsidR="00011CD6">
              <w:rPr>
                <w:webHidden/>
              </w:rPr>
              <w:fldChar w:fldCharType="separate"/>
            </w:r>
            <w:r w:rsidR="00011CD6">
              <w:rPr>
                <w:webHidden/>
              </w:rPr>
              <w:t>10</w:t>
            </w:r>
            <w:r w:rsidR="00011CD6">
              <w:rPr>
                <w:webHidden/>
              </w:rPr>
              <w:fldChar w:fldCharType="end"/>
            </w:r>
          </w:hyperlink>
        </w:p>
        <w:p w14:paraId="6F08AA67" w14:textId="6564968F" w:rsidR="00011CD6" w:rsidRDefault="00877498">
          <w:pPr>
            <w:pStyle w:val="TOC2"/>
            <w:rPr>
              <w:rFonts w:asciiTheme="minorHAnsi" w:eastAsiaTheme="minorEastAsia" w:hAnsiTheme="minorHAnsi" w:cstheme="minorBidi"/>
              <w:lang w:val="en-US" w:eastAsia="en-US"/>
            </w:rPr>
          </w:pPr>
          <w:hyperlink w:anchor="_Toc164788514" w:history="1">
            <w:r w:rsidR="00011CD6" w:rsidRPr="003D29D4">
              <w:rPr>
                <w:rStyle w:val="Hyperlink"/>
                <w:lang w:val="en-US"/>
              </w:rPr>
              <w:t>6. Checkout</w:t>
            </w:r>
            <w:r w:rsidR="00011CD6">
              <w:rPr>
                <w:webHidden/>
              </w:rPr>
              <w:tab/>
            </w:r>
            <w:r w:rsidR="00011CD6">
              <w:rPr>
                <w:webHidden/>
              </w:rPr>
              <w:fldChar w:fldCharType="begin"/>
            </w:r>
            <w:r w:rsidR="00011CD6">
              <w:rPr>
                <w:webHidden/>
              </w:rPr>
              <w:instrText xml:space="preserve"> PAGEREF _Toc164788514 \h </w:instrText>
            </w:r>
            <w:r w:rsidR="00011CD6">
              <w:rPr>
                <w:webHidden/>
              </w:rPr>
            </w:r>
            <w:r w:rsidR="00011CD6">
              <w:rPr>
                <w:webHidden/>
              </w:rPr>
              <w:fldChar w:fldCharType="separate"/>
            </w:r>
            <w:r w:rsidR="00011CD6">
              <w:rPr>
                <w:webHidden/>
              </w:rPr>
              <w:t>11</w:t>
            </w:r>
            <w:r w:rsidR="00011CD6">
              <w:rPr>
                <w:webHidden/>
              </w:rPr>
              <w:fldChar w:fldCharType="end"/>
            </w:r>
          </w:hyperlink>
        </w:p>
        <w:p w14:paraId="3A7E1932" w14:textId="588429A9" w:rsidR="00011CD6" w:rsidRDefault="00877498">
          <w:pPr>
            <w:pStyle w:val="TOC1"/>
            <w:rPr>
              <w:rFonts w:asciiTheme="minorHAnsi" w:eastAsiaTheme="minorEastAsia" w:hAnsiTheme="minorHAnsi" w:cstheme="minorBidi"/>
              <w:lang w:val="en-US" w:eastAsia="en-US"/>
            </w:rPr>
          </w:pPr>
          <w:hyperlink w:anchor="_Toc164788515" w:history="1">
            <w:r w:rsidR="00011CD6" w:rsidRPr="003D29D4">
              <w:rPr>
                <w:rStyle w:val="Hyperlink"/>
                <w:rFonts w:ascii="Arial" w:hAnsi="Arial" w:cs="Arial"/>
                <w:highlight w:val="black"/>
              </w:rPr>
              <w:t>Use Case Diagram</w:t>
            </w:r>
            <w:r w:rsidR="00011CD6">
              <w:rPr>
                <w:webHidden/>
              </w:rPr>
              <w:tab/>
            </w:r>
            <w:r w:rsidR="00011CD6">
              <w:rPr>
                <w:webHidden/>
              </w:rPr>
              <w:fldChar w:fldCharType="begin"/>
            </w:r>
            <w:r w:rsidR="00011CD6">
              <w:rPr>
                <w:webHidden/>
              </w:rPr>
              <w:instrText xml:space="preserve"> PAGEREF _Toc164788515 \h </w:instrText>
            </w:r>
            <w:r w:rsidR="00011CD6">
              <w:rPr>
                <w:webHidden/>
              </w:rPr>
            </w:r>
            <w:r w:rsidR="00011CD6">
              <w:rPr>
                <w:webHidden/>
              </w:rPr>
              <w:fldChar w:fldCharType="separate"/>
            </w:r>
            <w:r w:rsidR="00011CD6">
              <w:rPr>
                <w:webHidden/>
              </w:rPr>
              <w:t>12</w:t>
            </w:r>
            <w:r w:rsidR="00011CD6">
              <w:rPr>
                <w:webHidden/>
              </w:rPr>
              <w:fldChar w:fldCharType="end"/>
            </w:r>
          </w:hyperlink>
        </w:p>
        <w:p w14:paraId="12995CAC" w14:textId="4FF28832" w:rsidR="00011CD6" w:rsidRDefault="00877498">
          <w:pPr>
            <w:pStyle w:val="TOC2"/>
            <w:rPr>
              <w:rFonts w:asciiTheme="minorHAnsi" w:eastAsiaTheme="minorEastAsia" w:hAnsiTheme="minorHAnsi" w:cstheme="minorBidi"/>
              <w:lang w:val="en-US" w:eastAsia="en-US"/>
            </w:rPr>
          </w:pPr>
          <w:hyperlink w:anchor="_Toc164788516" w:history="1">
            <w:r w:rsidR="00011CD6" w:rsidRPr="003D29D4">
              <w:rPr>
                <w:rStyle w:val="Hyperlink"/>
                <w:lang w:val="en-US"/>
              </w:rPr>
              <w:t>1.</w:t>
            </w:r>
            <w:r w:rsidR="00011CD6" w:rsidRPr="003D29D4">
              <w:rPr>
                <w:rStyle w:val="Hyperlink"/>
              </w:rPr>
              <w:t>User:</w:t>
            </w:r>
            <w:r w:rsidR="00011CD6">
              <w:rPr>
                <w:webHidden/>
              </w:rPr>
              <w:tab/>
            </w:r>
            <w:r w:rsidR="00011CD6">
              <w:rPr>
                <w:webHidden/>
              </w:rPr>
              <w:fldChar w:fldCharType="begin"/>
            </w:r>
            <w:r w:rsidR="00011CD6">
              <w:rPr>
                <w:webHidden/>
              </w:rPr>
              <w:instrText xml:space="preserve"> PAGEREF _Toc164788516 \h </w:instrText>
            </w:r>
            <w:r w:rsidR="00011CD6">
              <w:rPr>
                <w:webHidden/>
              </w:rPr>
            </w:r>
            <w:r w:rsidR="00011CD6">
              <w:rPr>
                <w:webHidden/>
              </w:rPr>
              <w:fldChar w:fldCharType="separate"/>
            </w:r>
            <w:r w:rsidR="00011CD6">
              <w:rPr>
                <w:webHidden/>
              </w:rPr>
              <w:t>12</w:t>
            </w:r>
            <w:r w:rsidR="00011CD6">
              <w:rPr>
                <w:webHidden/>
              </w:rPr>
              <w:fldChar w:fldCharType="end"/>
            </w:r>
          </w:hyperlink>
        </w:p>
        <w:p w14:paraId="2084ED3B" w14:textId="42AED407" w:rsidR="00011CD6" w:rsidRDefault="00877498">
          <w:pPr>
            <w:pStyle w:val="TOC2"/>
            <w:rPr>
              <w:rFonts w:asciiTheme="minorHAnsi" w:eastAsiaTheme="minorEastAsia" w:hAnsiTheme="minorHAnsi" w:cstheme="minorBidi"/>
              <w:lang w:val="en-US" w:eastAsia="en-US"/>
            </w:rPr>
          </w:pPr>
          <w:hyperlink w:anchor="_Toc164788517" w:history="1">
            <w:r w:rsidR="00011CD6" w:rsidRPr="003D29D4">
              <w:rPr>
                <w:rStyle w:val="Hyperlink"/>
                <w:lang w:val="en-US"/>
              </w:rPr>
              <w:t>2.</w:t>
            </w:r>
            <w:r w:rsidR="00011CD6" w:rsidRPr="003D29D4">
              <w:rPr>
                <w:rStyle w:val="Hyperlink"/>
              </w:rPr>
              <w:t>Admin:</w:t>
            </w:r>
            <w:r w:rsidR="00011CD6">
              <w:rPr>
                <w:webHidden/>
              </w:rPr>
              <w:tab/>
            </w:r>
            <w:r w:rsidR="00011CD6">
              <w:rPr>
                <w:webHidden/>
              </w:rPr>
              <w:fldChar w:fldCharType="begin"/>
            </w:r>
            <w:r w:rsidR="00011CD6">
              <w:rPr>
                <w:webHidden/>
              </w:rPr>
              <w:instrText xml:space="preserve"> PAGEREF _Toc164788517 \h </w:instrText>
            </w:r>
            <w:r w:rsidR="00011CD6">
              <w:rPr>
                <w:webHidden/>
              </w:rPr>
            </w:r>
            <w:r w:rsidR="00011CD6">
              <w:rPr>
                <w:webHidden/>
              </w:rPr>
              <w:fldChar w:fldCharType="separate"/>
            </w:r>
            <w:r w:rsidR="00011CD6">
              <w:rPr>
                <w:webHidden/>
              </w:rPr>
              <w:t>13</w:t>
            </w:r>
            <w:r w:rsidR="00011CD6">
              <w:rPr>
                <w:webHidden/>
              </w:rPr>
              <w:fldChar w:fldCharType="end"/>
            </w:r>
          </w:hyperlink>
        </w:p>
        <w:p w14:paraId="268DB37F" w14:textId="171D79E9" w:rsidR="00011CD6" w:rsidRDefault="00877498">
          <w:pPr>
            <w:pStyle w:val="TOC2"/>
            <w:rPr>
              <w:rFonts w:asciiTheme="minorHAnsi" w:eastAsiaTheme="minorEastAsia" w:hAnsiTheme="minorHAnsi" w:cstheme="minorBidi"/>
              <w:lang w:val="en-US" w:eastAsia="en-US"/>
            </w:rPr>
          </w:pPr>
          <w:hyperlink w:anchor="_Toc164788518" w:history="1">
            <w:r w:rsidR="00011CD6">
              <w:rPr>
                <w:webHidden/>
              </w:rPr>
              <w:tab/>
            </w:r>
            <w:r w:rsidR="00011CD6">
              <w:rPr>
                <w:webHidden/>
              </w:rPr>
              <w:fldChar w:fldCharType="begin"/>
            </w:r>
            <w:r w:rsidR="00011CD6">
              <w:rPr>
                <w:webHidden/>
              </w:rPr>
              <w:instrText xml:space="preserve"> PAGEREF _Toc164788518 \h </w:instrText>
            </w:r>
            <w:r w:rsidR="00011CD6">
              <w:rPr>
                <w:webHidden/>
              </w:rPr>
            </w:r>
            <w:r w:rsidR="00011CD6">
              <w:rPr>
                <w:webHidden/>
              </w:rPr>
              <w:fldChar w:fldCharType="separate"/>
            </w:r>
            <w:r w:rsidR="00011CD6">
              <w:rPr>
                <w:webHidden/>
              </w:rPr>
              <w:t>13</w:t>
            </w:r>
            <w:r w:rsidR="00011CD6">
              <w:rPr>
                <w:webHidden/>
              </w:rPr>
              <w:fldChar w:fldCharType="end"/>
            </w:r>
          </w:hyperlink>
        </w:p>
        <w:p w14:paraId="252BD86B" w14:textId="3B118C08" w:rsidR="00011CD6" w:rsidRDefault="00877498">
          <w:pPr>
            <w:pStyle w:val="TOC1"/>
            <w:rPr>
              <w:rFonts w:asciiTheme="minorHAnsi" w:eastAsiaTheme="minorEastAsia" w:hAnsiTheme="minorHAnsi" w:cstheme="minorBidi"/>
              <w:lang w:val="en-US" w:eastAsia="en-US"/>
            </w:rPr>
          </w:pPr>
          <w:hyperlink w:anchor="_Toc164788519" w:history="1">
            <w:r w:rsidR="00011CD6" w:rsidRPr="003D29D4">
              <w:rPr>
                <w:rStyle w:val="Hyperlink"/>
                <w:rFonts w:ascii="Arial" w:eastAsia="Arial" w:hAnsi="Arial" w:cs="Arial"/>
              </w:rPr>
              <w:t>REVIEW</w:t>
            </w:r>
            <w:r w:rsidR="00011CD6" w:rsidRPr="003D29D4">
              <w:rPr>
                <w:rStyle w:val="Hyperlink"/>
                <w:rFonts w:ascii="Arial" w:eastAsia="Arial" w:hAnsi="Arial" w:cs="Arial"/>
                <w:lang w:val="en-US"/>
              </w:rPr>
              <w:t xml:space="preserve"> 3</w:t>
            </w:r>
            <w:r w:rsidR="00011CD6">
              <w:rPr>
                <w:webHidden/>
              </w:rPr>
              <w:tab/>
            </w:r>
            <w:r w:rsidR="00011CD6">
              <w:rPr>
                <w:webHidden/>
              </w:rPr>
              <w:fldChar w:fldCharType="begin"/>
            </w:r>
            <w:r w:rsidR="00011CD6">
              <w:rPr>
                <w:webHidden/>
              </w:rPr>
              <w:instrText xml:space="preserve"> PAGEREF _Toc164788519 \h </w:instrText>
            </w:r>
            <w:r w:rsidR="00011CD6">
              <w:rPr>
                <w:webHidden/>
              </w:rPr>
            </w:r>
            <w:r w:rsidR="00011CD6">
              <w:rPr>
                <w:webHidden/>
              </w:rPr>
              <w:fldChar w:fldCharType="separate"/>
            </w:r>
            <w:r w:rsidR="00011CD6">
              <w:rPr>
                <w:webHidden/>
              </w:rPr>
              <w:t>14</w:t>
            </w:r>
            <w:r w:rsidR="00011CD6">
              <w:rPr>
                <w:webHidden/>
              </w:rPr>
              <w:fldChar w:fldCharType="end"/>
            </w:r>
          </w:hyperlink>
        </w:p>
        <w:p w14:paraId="1E1A4D13" w14:textId="4C712D1B" w:rsidR="00011CD6" w:rsidRDefault="00877498">
          <w:pPr>
            <w:pStyle w:val="TOC1"/>
            <w:rPr>
              <w:rFonts w:asciiTheme="minorHAnsi" w:eastAsiaTheme="minorEastAsia" w:hAnsiTheme="minorHAnsi" w:cstheme="minorBidi"/>
              <w:lang w:val="en-US" w:eastAsia="en-US"/>
            </w:rPr>
          </w:pPr>
          <w:hyperlink w:anchor="_Toc164788520" w:history="1">
            <w:r w:rsidR="00011CD6" w:rsidRPr="003D29D4">
              <w:rPr>
                <w:rStyle w:val="Hyperlink"/>
                <w:rFonts w:ascii="Arial" w:hAnsi="Arial" w:cs="Arial"/>
              </w:rPr>
              <w:t>Database Design</w:t>
            </w:r>
            <w:r w:rsidR="00011CD6" w:rsidRPr="003D29D4">
              <w:rPr>
                <w:rStyle w:val="Hyperlink"/>
                <w:rFonts w:ascii="Arial" w:hAnsi="Arial" w:cs="Arial"/>
                <w:lang w:val="en-US"/>
              </w:rPr>
              <w:t xml:space="preserve"> </w:t>
            </w:r>
            <w:r w:rsidR="00011CD6" w:rsidRPr="003D29D4">
              <w:rPr>
                <w:rStyle w:val="Hyperlink"/>
                <w:rFonts w:ascii="Arial" w:hAnsi="Arial" w:cs="Arial"/>
              </w:rPr>
              <w:t>Diagram</w:t>
            </w:r>
            <w:r w:rsidR="00011CD6">
              <w:rPr>
                <w:webHidden/>
              </w:rPr>
              <w:tab/>
            </w:r>
            <w:r w:rsidR="00011CD6">
              <w:rPr>
                <w:webHidden/>
              </w:rPr>
              <w:fldChar w:fldCharType="begin"/>
            </w:r>
            <w:r w:rsidR="00011CD6">
              <w:rPr>
                <w:webHidden/>
              </w:rPr>
              <w:instrText xml:space="preserve"> PAGEREF _Toc164788520 \h </w:instrText>
            </w:r>
            <w:r w:rsidR="00011CD6">
              <w:rPr>
                <w:webHidden/>
              </w:rPr>
            </w:r>
            <w:r w:rsidR="00011CD6">
              <w:rPr>
                <w:webHidden/>
              </w:rPr>
              <w:fldChar w:fldCharType="separate"/>
            </w:r>
            <w:r w:rsidR="00011CD6">
              <w:rPr>
                <w:webHidden/>
              </w:rPr>
              <w:t>18</w:t>
            </w:r>
            <w:r w:rsidR="00011CD6">
              <w:rPr>
                <w:webHidden/>
              </w:rPr>
              <w:fldChar w:fldCharType="end"/>
            </w:r>
          </w:hyperlink>
        </w:p>
        <w:p w14:paraId="720BA153" w14:textId="16486FE8" w:rsidR="00011CD6" w:rsidRDefault="00877498">
          <w:pPr>
            <w:pStyle w:val="TOC2"/>
            <w:rPr>
              <w:rFonts w:asciiTheme="minorHAnsi" w:eastAsiaTheme="minorEastAsia" w:hAnsiTheme="minorHAnsi" w:cstheme="minorBidi"/>
              <w:lang w:val="en-US" w:eastAsia="en-US"/>
            </w:rPr>
          </w:pPr>
          <w:hyperlink w:anchor="_Toc164788521" w:history="1">
            <w:r w:rsidR="00011CD6">
              <w:rPr>
                <w:webHidden/>
              </w:rPr>
              <w:tab/>
            </w:r>
            <w:r w:rsidR="00011CD6">
              <w:rPr>
                <w:webHidden/>
              </w:rPr>
              <w:fldChar w:fldCharType="begin"/>
            </w:r>
            <w:r w:rsidR="00011CD6">
              <w:rPr>
                <w:webHidden/>
              </w:rPr>
              <w:instrText xml:space="preserve"> PAGEREF _Toc164788521 \h </w:instrText>
            </w:r>
            <w:r w:rsidR="00011CD6">
              <w:rPr>
                <w:webHidden/>
              </w:rPr>
            </w:r>
            <w:r w:rsidR="00011CD6">
              <w:rPr>
                <w:webHidden/>
              </w:rPr>
              <w:fldChar w:fldCharType="separate"/>
            </w:r>
            <w:r w:rsidR="00011CD6">
              <w:rPr>
                <w:webHidden/>
              </w:rPr>
              <w:t>18</w:t>
            </w:r>
            <w:r w:rsidR="00011CD6">
              <w:rPr>
                <w:webHidden/>
              </w:rPr>
              <w:fldChar w:fldCharType="end"/>
            </w:r>
          </w:hyperlink>
        </w:p>
        <w:p w14:paraId="4338DBAC" w14:textId="50182F54" w:rsidR="00011CD6" w:rsidRDefault="00877498">
          <w:pPr>
            <w:pStyle w:val="TOC1"/>
            <w:rPr>
              <w:rFonts w:asciiTheme="minorHAnsi" w:eastAsiaTheme="minorEastAsia" w:hAnsiTheme="minorHAnsi" w:cstheme="minorBidi"/>
              <w:lang w:val="en-US" w:eastAsia="en-US"/>
            </w:rPr>
          </w:pPr>
          <w:hyperlink w:anchor="_Toc164788522" w:history="1">
            <w:r w:rsidR="00011CD6" w:rsidRPr="003D29D4">
              <w:rPr>
                <w:rStyle w:val="Hyperlink"/>
                <w:rFonts w:ascii="Arial" w:hAnsi="Arial" w:cs="Arial"/>
              </w:rPr>
              <w:t>GUI Design</w:t>
            </w:r>
            <w:r w:rsidR="00011CD6">
              <w:rPr>
                <w:webHidden/>
              </w:rPr>
              <w:tab/>
            </w:r>
            <w:r w:rsidR="00011CD6">
              <w:rPr>
                <w:webHidden/>
              </w:rPr>
              <w:fldChar w:fldCharType="begin"/>
            </w:r>
            <w:r w:rsidR="00011CD6">
              <w:rPr>
                <w:webHidden/>
              </w:rPr>
              <w:instrText xml:space="preserve"> PAGEREF _Toc164788522 \h </w:instrText>
            </w:r>
            <w:r w:rsidR="00011CD6">
              <w:rPr>
                <w:webHidden/>
              </w:rPr>
            </w:r>
            <w:r w:rsidR="00011CD6">
              <w:rPr>
                <w:webHidden/>
              </w:rPr>
              <w:fldChar w:fldCharType="separate"/>
            </w:r>
            <w:r w:rsidR="00011CD6">
              <w:rPr>
                <w:webHidden/>
              </w:rPr>
              <w:t>19</w:t>
            </w:r>
            <w:r w:rsidR="00011CD6">
              <w:rPr>
                <w:webHidden/>
              </w:rPr>
              <w:fldChar w:fldCharType="end"/>
            </w:r>
          </w:hyperlink>
        </w:p>
        <w:p w14:paraId="77502C53" w14:textId="0C3462DE" w:rsidR="00011CD6" w:rsidRDefault="00877498">
          <w:pPr>
            <w:pStyle w:val="TOC2"/>
            <w:rPr>
              <w:rFonts w:asciiTheme="minorHAnsi" w:eastAsiaTheme="minorEastAsia" w:hAnsiTheme="minorHAnsi" w:cstheme="minorBidi"/>
              <w:lang w:val="en-US" w:eastAsia="en-US"/>
            </w:rPr>
          </w:pPr>
          <w:hyperlink w:anchor="_Toc164788523" w:history="1">
            <w:r w:rsidR="00011CD6" w:rsidRPr="003D29D4">
              <w:rPr>
                <w:rStyle w:val="Hyperlink"/>
                <w:lang w:val="en-US"/>
              </w:rPr>
              <w:t>Login</w:t>
            </w:r>
            <w:r w:rsidR="00011CD6">
              <w:rPr>
                <w:webHidden/>
              </w:rPr>
              <w:tab/>
            </w:r>
            <w:r w:rsidR="00011CD6">
              <w:rPr>
                <w:webHidden/>
              </w:rPr>
              <w:fldChar w:fldCharType="begin"/>
            </w:r>
            <w:r w:rsidR="00011CD6">
              <w:rPr>
                <w:webHidden/>
              </w:rPr>
              <w:instrText xml:space="preserve"> PAGEREF _Toc164788523 \h </w:instrText>
            </w:r>
            <w:r w:rsidR="00011CD6">
              <w:rPr>
                <w:webHidden/>
              </w:rPr>
            </w:r>
            <w:r w:rsidR="00011CD6">
              <w:rPr>
                <w:webHidden/>
              </w:rPr>
              <w:fldChar w:fldCharType="separate"/>
            </w:r>
            <w:r w:rsidR="00011CD6">
              <w:rPr>
                <w:webHidden/>
              </w:rPr>
              <w:t>19</w:t>
            </w:r>
            <w:r w:rsidR="00011CD6">
              <w:rPr>
                <w:webHidden/>
              </w:rPr>
              <w:fldChar w:fldCharType="end"/>
            </w:r>
          </w:hyperlink>
        </w:p>
        <w:p w14:paraId="59C159FF" w14:textId="2D4EE474" w:rsidR="00011CD6" w:rsidRDefault="00877498">
          <w:pPr>
            <w:pStyle w:val="TOC2"/>
            <w:rPr>
              <w:rFonts w:asciiTheme="minorHAnsi" w:eastAsiaTheme="minorEastAsia" w:hAnsiTheme="minorHAnsi" w:cstheme="minorBidi"/>
              <w:lang w:val="en-US" w:eastAsia="en-US"/>
            </w:rPr>
          </w:pPr>
          <w:hyperlink w:anchor="_Toc164788524" w:history="1">
            <w:r w:rsidR="00011CD6" w:rsidRPr="003D29D4">
              <w:rPr>
                <w:rStyle w:val="Hyperlink"/>
                <w:lang w:val="en-US"/>
              </w:rPr>
              <w:t>User</w:t>
            </w:r>
            <w:r w:rsidR="00011CD6">
              <w:rPr>
                <w:webHidden/>
              </w:rPr>
              <w:tab/>
            </w:r>
            <w:r w:rsidR="00011CD6">
              <w:rPr>
                <w:webHidden/>
              </w:rPr>
              <w:fldChar w:fldCharType="begin"/>
            </w:r>
            <w:r w:rsidR="00011CD6">
              <w:rPr>
                <w:webHidden/>
              </w:rPr>
              <w:instrText xml:space="preserve"> PAGEREF _Toc164788524 \h </w:instrText>
            </w:r>
            <w:r w:rsidR="00011CD6">
              <w:rPr>
                <w:webHidden/>
              </w:rPr>
            </w:r>
            <w:r w:rsidR="00011CD6">
              <w:rPr>
                <w:webHidden/>
              </w:rPr>
              <w:fldChar w:fldCharType="separate"/>
            </w:r>
            <w:r w:rsidR="00011CD6">
              <w:rPr>
                <w:webHidden/>
              </w:rPr>
              <w:t>20</w:t>
            </w:r>
            <w:r w:rsidR="00011CD6">
              <w:rPr>
                <w:webHidden/>
              </w:rPr>
              <w:fldChar w:fldCharType="end"/>
            </w:r>
          </w:hyperlink>
        </w:p>
        <w:p w14:paraId="28F2C688" w14:textId="2BB5299D" w:rsidR="00713055" w:rsidRPr="001223E8" w:rsidRDefault="00AF4089" w:rsidP="00FB4897">
          <w:pPr>
            <w:rPr>
              <w:rFonts w:ascii="Arial" w:hAnsi="Arial" w:cs="Arial"/>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hAnsi="Arial" w:cs="Arial"/>
              <w:b/>
              <w:bCs/>
              <w:noProof/>
            </w:rPr>
            <w:fldChar w:fldCharType="end"/>
          </w:r>
        </w:p>
      </w:sdtContent>
    </w:sdt>
    <w:p w14:paraId="29D4DB3B" w14:textId="42B1E4D8" w:rsidR="00FE5568" w:rsidRPr="001223E8" w:rsidRDefault="00FE5568" w:rsidP="00FE5568">
      <w:pPr>
        <w:tabs>
          <w:tab w:val="left" w:pos="3465"/>
        </w:tabs>
        <w:rPr>
          <w:rFonts w:ascii="Arial" w:eastAsia="Arial" w:hAnsi="Arial" w:cs="Arial"/>
          <w:sz w:val="120"/>
          <w:szCs w:val="120"/>
        </w:rPr>
      </w:pPr>
    </w:p>
    <w:p w14:paraId="7EFFB490" w14:textId="2BDEF7C5" w:rsidR="00F80CD7" w:rsidRPr="001223E8" w:rsidRDefault="00FE5568" w:rsidP="00FE5568">
      <w:pPr>
        <w:tabs>
          <w:tab w:val="left" w:pos="3465"/>
        </w:tabs>
        <w:rPr>
          <w:rFonts w:ascii="Arial" w:eastAsia="Arial" w:hAnsi="Arial" w:cs="Arial"/>
          <w:sz w:val="120"/>
          <w:szCs w:val="120"/>
        </w:rPr>
        <w:sectPr w:rsidR="00F80CD7" w:rsidRPr="001223E8" w:rsidSect="00F80CD7">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120"/>
          <w:szCs w:val="120"/>
        </w:rPr>
        <w:tab/>
      </w:r>
    </w:p>
    <w:p w14:paraId="7EFAA33E" w14:textId="61EB2724" w:rsidR="00FE5568" w:rsidRPr="001223E8" w:rsidRDefault="00FE5568" w:rsidP="00FB4897">
      <w:pPr>
        <w:tabs>
          <w:tab w:val="left" w:pos="5240"/>
        </w:tabs>
        <w:rPr>
          <w:rFonts w:ascii="Arial" w:eastAsia="Arial" w:hAnsi="Arial" w:cs="Arial"/>
          <w:sz w:val="120"/>
          <w:szCs w:val="120"/>
        </w:rPr>
      </w:pPr>
    </w:p>
    <w:p w14:paraId="445D42DD" w14:textId="02A086E7" w:rsidR="00713055" w:rsidRPr="001223E8" w:rsidRDefault="00FE5568" w:rsidP="00FE5568">
      <w:pPr>
        <w:spacing w:after="0" w:line="240" w:lineRule="auto"/>
        <w:ind w:left="720" w:firstLine="720"/>
        <w:rPr>
          <w:rFonts w:ascii="Arial" w:eastAsia="Arial" w:hAnsi="Arial" w:cs="Arial"/>
          <w:sz w:val="120"/>
          <w:szCs w:val="120"/>
        </w:rPr>
        <w:sectPr w:rsidR="00713055" w:rsidRPr="001223E8" w:rsidSect="00F80CD7">
          <w:type w:val="continuous"/>
          <w:pgSz w:w="12220" w:h="15820"/>
          <w:pgMar w:top="1440" w:right="1440" w:bottom="1440" w:left="1440" w:header="720" w:footer="720" w:gutter="0"/>
          <w:cols w:space="720" w:equalWidth="0">
            <w:col w:w="9340"/>
          </w:cols>
        </w:sectPr>
      </w:pPr>
      <w:r w:rsidRPr="001223E8">
        <w:rPr>
          <w:rFonts w:ascii="Arial" w:eastAsia="Arial" w:hAnsi="Arial" w:cs="Arial"/>
          <w:sz w:val="120"/>
          <w:szCs w:val="120"/>
        </w:rPr>
        <w:tab/>
      </w:r>
      <w:r w:rsidRPr="001223E8">
        <w:rPr>
          <w:rFonts w:ascii="Arial" w:eastAsia="Arial" w:hAnsi="Arial" w:cs="Arial"/>
          <w:b/>
          <w:bCs/>
          <w:sz w:val="120"/>
          <w:szCs w:val="120"/>
        </w:rPr>
        <w:t>REVIEW</w:t>
      </w:r>
      <w:r w:rsidRPr="001223E8">
        <w:rPr>
          <w:rFonts w:ascii="Arial" w:eastAsia="Arial" w:hAnsi="Arial" w:cs="Arial"/>
          <w:sz w:val="120"/>
          <w:szCs w:val="120"/>
        </w:rPr>
        <w:t xml:space="preserve"> </w:t>
      </w:r>
      <w:r w:rsidRPr="001223E8">
        <w:rPr>
          <w:rFonts w:ascii="Arial" w:eastAsia="Arial" w:hAnsi="Arial" w:cs="Arial"/>
          <w:b/>
          <w:bCs/>
          <w:sz w:val="120"/>
          <w:szCs w:val="120"/>
        </w:rPr>
        <w:t>1</w:t>
      </w:r>
    </w:p>
    <w:p w14:paraId="29AEC04E" w14:textId="6973C89B" w:rsidR="00FE5568" w:rsidRPr="001223E8" w:rsidRDefault="00FE5568" w:rsidP="00FE5568">
      <w:pPr>
        <w:rPr>
          <w:rFonts w:ascii="Arial" w:hAnsi="Arial" w:cs="Arial"/>
          <w:sz w:val="36"/>
          <w:szCs w:val="36"/>
        </w:rPr>
      </w:pPr>
      <w:bookmarkStart w:id="5" w:name="_Toc9318"/>
    </w:p>
    <w:p w14:paraId="7D3CA183" w14:textId="284E7ED9" w:rsidR="00713055" w:rsidRPr="001223E8" w:rsidRDefault="00713055" w:rsidP="00FE5568">
      <w:pPr>
        <w:tabs>
          <w:tab w:val="left" w:pos="3408"/>
        </w:tabs>
        <w:rPr>
          <w:rFonts w:ascii="Arial" w:eastAsia="Tahoma" w:hAnsi="Arial" w:cs="Arial"/>
          <w:b/>
          <w:color w:val="7F7F7F"/>
          <w:sz w:val="160"/>
          <w:szCs w:val="160"/>
        </w:rPr>
      </w:pPr>
      <w:r w:rsidRPr="001223E8">
        <w:rPr>
          <w:rFonts w:ascii="Arial" w:hAnsi="Arial" w:cs="Arial"/>
          <w:b/>
          <w:bCs/>
          <w:sz w:val="36"/>
          <w:szCs w:val="36"/>
        </w:rPr>
        <w:t>ACKNOWLEDGEMENT</w:t>
      </w:r>
      <w:bookmarkEnd w:id="5"/>
    </w:p>
    <w:p w14:paraId="166D02A6" w14:textId="77777777" w:rsidR="00D335A4" w:rsidRPr="001223E8" w:rsidRDefault="00D335A4" w:rsidP="00D335A4">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First and foremost, we extend our heartfelt gratitude to our esteemed instructor, Mr. Truong Thanh Trung. Throughout the project's duration, he consistently and passionately instilled a sense of curiosity and enthusiasm for research, learning, and teaching. Without his unwavering guidance and support, the completion of this project would have been an insurmountable task. Therefore, we wholeheartedly appreciate your dedication and mentorship, Mr. Trung.</w:t>
      </w:r>
    </w:p>
    <w:p w14:paraId="6F0B61B5" w14:textId="77777777" w:rsidR="00D335A4" w:rsidRPr="001223E8" w:rsidRDefault="00D335A4" w:rsidP="00D335A4">
      <w:pPr>
        <w:widowControl w:val="0"/>
        <w:overflowPunct w:val="0"/>
        <w:autoSpaceDE w:val="0"/>
        <w:autoSpaceDN w:val="0"/>
        <w:adjustRightInd w:val="0"/>
        <w:spacing w:before="240" w:after="240" w:line="360" w:lineRule="auto"/>
        <w:ind w:left="360" w:right="346" w:firstLine="360"/>
        <w:jc w:val="both"/>
        <w:rPr>
          <w:rFonts w:ascii="Arial" w:hAnsi="Arial" w:cs="Arial"/>
          <w:sz w:val="24"/>
          <w:szCs w:val="24"/>
        </w:rPr>
      </w:pPr>
      <w:r w:rsidRPr="001223E8">
        <w:rPr>
          <w:rFonts w:ascii="Arial" w:hAnsi="Arial" w:cs="Arial"/>
          <w:sz w:val="24"/>
          <w:szCs w:val="24"/>
        </w:rPr>
        <w:t>Next, the collaborative efforts of our team members were instrumental in the successful execution and completion of this project. Despite encountering numerous challenges along the way, we persevered through hard work, unwavering commitment, and the strong bond of camaraderie among us. Ultimately, we achieved our goals through collective effort.</w:t>
      </w:r>
    </w:p>
    <w:p w14:paraId="22B060EE" w14:textId="77777777" w:rsidR="00D335A4" w:rsidRPr="001223E8" w:rsidRDefault="00D335A4" w:rsidP="00D335A4">
      <w:pPr>
        <w:widowControl w:val="0"/>
        <w:overflowPunct w:val="0"/>
        <w:autoSpaceDE w:val="0"/>
        <w:autoSpaceDN w:val="0"/>
        <w:adjustRightInd w:val="0"/>
        <w:spacing w:before="240" w:after="240" w:line="360" w:lineRule="auto"/>
        <w:ind w:left="360" w:right="346" w:firstLine="360"/>
        <w:jc w:val="both"/>
        <w:rPr>
          <w:rFonts w:ascii="Arial" w:hAnsi="Arial" w:cs="Arial"/>
          <w:i/>
          <w:sz w:val="24"/>
          <w:szCs w:val="24"/>
        </w:rPr>
      </w:pPr>
      <w:r w:rsidRPr="001223E8">
        <w:rPr>
          <w:rFonts w:ascii="Arial" w:hAnsi="Arial" w:cs="Arial"/>
          <w:sz w:val="24"/>
          <w:szCs w:val="24"/>
        </w:rPr>
        <w:t>Finally, we would like to express our gratitude to Aptech's eProject team, who provided us with a remarkable opportunity to apply our theoretical knowledge in a practical setting. This hands-on experience is invaluable as it equips us with essential skills for our future careers.</w:t>
      </w:r>
    </w:p>
    <w:p w14:paraId="63834DD2" w14:textId="77777777" w:rsidR="00D335A4" w:rsidRPr="001223E8" w:rsidRDefault="00D335A4" w:rsidP="00D335A4">
      <w:pPr>
        <w:spacing w:before="240" w:after="240" w:line="276" w:lineRule="auto"/>
        <w:jc w:val="both"/>
        <w:rPr>
          <w:rFonts w:ascii="Arial" w:eastAsia="Arial" w:hAnsi="Arial" w:cs="Arial"/>
          <w:sz w:val="26"/>
          <w:szCs w:val="26"/>
        </w:rPr>
      </w:pPr>
      <w:r w:rsidRPr="001223E8">
        <w:rPr>
          <w:rFonts w:ascii="Arial" w:eastAsia="Arial" w:hAnsi="Arial" w:cs="Arial"/>
          <w:sz w:val="26"/>
          <w:szCs w:val="26"/>
        </w:rPr>
        <w:t>.</w:t>
      </w:r>
    </w:p>
    <w:p w14:paraId="250B9641" w14:textId="63F94D71" w:rsidR="00FE5568" w:rsidRPr="001223E8" w:rsidRDefault="00FE5568" w:rsidP="00713055">
      <w:pPr>
        <w:spacing w:before="240" w:after="240" w:line="276" w:lineRule="auto"/>
        <w:jc w:val="both"/>
        <w:rPr>
          <w:rFonts w:ascii="Arial" w:eastAsia="Arial" w:hAnsi="Arial" w:cs="Arial"/>
          <w:sz w:val="26"/>
          <w:szCs w:val="26"/>
        </w:rPr>
      </w:pPr>
    </w:p>
    <w:p w14:paraId="5CDE32B4" w14:textId="5EBB141C" w:rsidR="00FE5568" w:rsidRPr="001223E8" w:rsidRDefault="00FE5568" w:rsidP="00713055">
      <w:pPr>
        <w:spacing w:before="240" w:after="240" w:line="276" w:lineRule="auto"/>
        <w:jc w:val="both"/>
        <w:rPr>
          <w:rFonts w:ascii="Arial" w:eastAsia="Tahoma" w:hAnsi="Arial" w:cs="Arial"/>
          <w:b/>
          <w:sz w:val="34"/>
          <w:szCs w:val="34"/>
        </w:rPr>
      </w:pPr>
    </w:p>
    <w:p w14:paraId="3F541D19" w14:textId="77777777" w:rsidR="00713055" w:rsidRPr="001223E8" w:rsidRDefault="00713055" w:rsidP="00713055">
      <w:pPr>
        <w:pStyle w:val="Heading2"/>
        <w:spacing w:after="200" w:line="276" w:lineRule="auto"/>
        <w:rPr>
          <w:rFonts w:ascii="Arial" w:eastAsia="Arial" w:hAnsi="Arial" w:cs="Arial"/>
        </w:rPr>
      </w:pPr>
      <w:bookmarkStart w:id="6" w:name="_heading=h.vl77idf2l8w1" w:colFirst="0" w:colLast="0"/>
      <w:bookmarkStart w:id="7" w:name="_Toc22077"/>
      <w:bookmarkStart w:id="8" w:name="_Toc164788494"/>
      <w:bookmarkEnd w:id="6"/>
      <w:r w:rsidRPr="001223E8">
        <w:rPr>
          <w:rFonts w:ascii="Arial" w:eastAsia="Arial" w:hAnsi="Arial" w:cs="Arial"/>
        </w:rPr>
        <w:lastRenderedPageBreak/>
        <w:t>I. Introduction</w:t>
      </w:r>
      <w:bookmarkEnd w:id="7"/>
      <w:bookmarkEnd w:id="8"/>
    </w:p>
    <w:p w14:paraId="3D6C07F8" w14:textId="77777777" w:rsidR="00D335A4" w:rsidRPr="001223E8" w:rsidRDefault="00D335A4" w:rsidP="00D335A4">
      <w:pPr>
        <w:spacing w:before="240" w:after="240" w:line="360" w:lineRule="auto"/>
        <w:ind w:firstLine="720"/>
        <w:jc w:val="both"/>
        <w:rPr>
          <w:rFonts w:ascii="Arial" w:hAnsi="Arial" w:cs="Arial"/>
          <w:sz w:val="24"/>
          <w:szCs w:val="24"/>
        </w:rPr>
      </w:pPr>
      <w:r w:rsidRPr="001223E8">
        <w:rPr>
          <w:rFonts w:ascii="Arial" w:hAnsi="Arial" w:cs="Arial"/>
          <w:sz w:val="24"/>
          <w:szCs w:val="24"/>
        </w:rPr>
        <w:t>The IT industry today demands continuous learning, skill enhancement, and the practical application of concepts in a rapidly changing environment. However, the constraints of busy schedules, geographical distances, and limited availability of suitable time slots often hinder the practical application of these concepts. Hence, there is a pressing need to explore alternative methods of implementation, such as a phased approach.</w:t>
      </w:r>
    </w:p>
    <w:p w14:paraId="747A9560" w14:textId="77777777" w:rsidR="00D335A4" w:rsidRPr="001223E8" w:rsidRDefault="00D335A4" w:rsidP="00D335A4">
      <w:pPr>
        <w:spacing w:before="240" w:after="240" w:line="360" w:lineRule="auto"/>
        <w:ind w:firstLine="720"/>
        <w:jc w:val="both"/>
        <w:rPr>
          <w:rFonts w:ascii="Arial" w:hAnsi="Arial" w:cs="Arial"/>
          <w:sz w:val="24"/>
          <w:szCs w:val="24"/>
        </w:rPr>
      </w:pPr>
      <w:r w:rsidRPr="001223E8">
        <w:rPr>
          <w:rFonts w:ascii="Arial" w:hAnsi="Arial" w:cs="Arial"/>
          <w:sz w:val="24"/>
          <w:szCs w:val="24"/>
        </w:rPr>
        <w:t>These challenges are particularly pertinent to our students. Their demanding schedules make it challenging to keep pace with the ever-evolving technology landscape, especially in the field of IT education, where advancements occur rapidly. Fortunately, technology comes to our rescue in such circumstances.</w:t>
      </w:r>
    </w:p>
    <w:p w14:paraId="1DC16D60" w14:textId="77777777" w:rsidR="00D335A4" w:rsidRPr="001223E8" w:rsidRDefault="00D335A4" w:rsidP="00D335A4">
      <w:pPr>
        <w:spacing w:before="240" w:after="240" w:line="360" w:lineRule="auto"/>
        <w:ind w:firstLine="720"/>
        <w:jc w:val="both"/>
        <w:rPr>
          <w:rFonts w:ascii="Arial" w:eastAsia="Arial" w:hAnsi="Arial" w:cs="Arial"/>
          <w:sz w:val="24"/>
          <w:szCs w:val="26"/>
        </w:rPr>
      </w:pPr>
      <w:r w:rsidRPr="001223E8">
        <w:rPr>
          <w:rFonts w:ascii="Arial" w:hAnsi="Arial" w:cs="Arial"/>
          <w:sz w:val="24"/>
          <w:szCs w:val="24"/>
        </w:rPr>
        <w:t>With a commitment to leveraging technology in our training model, Aptech has embarked on a journey to revolutionize how our students learn and apply concepts by providing them with a live and synchronous eProject learning environment. This innovative approach aims to bridge the gap between theoretical knowledge and practical implementation, empowering our students for success in the dynamic IT industry.</w:t>
      </w:r>
    </w:p>
    <w:p w14:paraId="5A9181F8" w14:textId="4EC4AE1D" w:rsidR="00FE5568" w:rsidRPr="001223E8" w:rsidRDefault="00D335A4" w:rsidP="00D335A4">
      <w:pPr>
        <w:spacing w:after="0" w:line="240" w:lineRule="auto"/>
        <w:rPr>
          <w:rFonts w:ascii="Arial" w:eastAsia="Arial" w:hAnsi="Arial" w:cs="Arial"/>
          <w:sz w:val="26"/>
          <w:szCs w:val="26"/>
        </w:rPr>
      </w:pPr>
      <w:r>
        <w:rPr>
          <w:rFonts w:ascii="Arial" w:eastAsia="Arial" w:hAnsi="Arial" w:cs="Arial"/>
          <w:sz w:val="26"/>
          <w:szCs w:val="26"/>
        </w:rPr>
        <w:br w:type="page"/>
      </w:r>
    </w:p>
    <w:p w14:paraId="7483D2E1" w14:textId="17C052EB" w:rsidR="005066F3" w:rsidRPr="00D335A4" w:rsidRDefault="00713055" w:rsidP="00D335A4">
      <w:pPr>
        <w:pStyle w:val="Heading2"/>
        <w:spacing w:after="200" w:line="276" w:lineRule="auto"/>
        <w:rPr>
          <w:rFonts w:ascii="Arial" w:eastAsia="Arial" w:hAnsi="Arial" w:cs="Arial"/>
        </w:rPr>
      </w:pPr>
      <w:bookmarkStart w:id="9" w:name="_heading=h.x8r9w4iqz5st" w:colFirst="0" w:colLast="0"/>
      <w:bookmarkStart w:id="10" w:name="_Toc26577"/>
      <w:bookmarkStart w:id="11" w:name="_Toc164788495"/>
      <w:bookmarkEnd w:id="9"/>
      <w:r w:rsidRPr="001223E8">
        <w:rPr>
          <w:rFonts w:ascii="Arial" w:eastAsia="Arial" w:hAnsi="Arial" w:cs="Arial"/>
        </w:rPr>
        <w:lastRenderedPageBreak/>
        <w:t>II. Problem Definition</w:t>
      </w:r>
      <w:bookmarkEnd w:id="10"/>
      <w:bookmarkEnd w:id="11"/>
    </w:p>
    <w:p w14:paraId="25D143A8" w14:textId="77777777" w:rsidR="00D335A4" w:rsidRPr="004F41E8" w:rsidRDefault="00D335A4" w:rsidP="00D335A4">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In today's digital age, the photography and modeling industry lacks a comprehensive platform that effectively connects photographers, studios, makeup artists, models, and individuals seeking their services. Traditional methods of finding and booking these professionals are often inefficient, time-consuming, and lack transparency. As a result, both service providers and customers face challenges in establishing connections and managing bookings seamlessly.</w:t>
      </w:r>
    </w:p>
    <w:p w14:paraId="681D394E" w14:textId="77777777" w:rsidR="00D335A4" w:rsidRPr="004F41E8" w:rsidRDefault="00D335A4" w:rsidP="00D335A4">
      <w:pPr>
        <w:spacing w:before="240" w:after="240" w:line="360" w:lineRule="auto"/>
        <w:jc w:val="both"/>
        <w:rPr>
          <w:rFonts w:ascii="Arial" w:eastAsia="Tahoma" w:hAnsi="Arial" w:cs="Arial"/>
          <w:sz w:val="24"/>
          <w:szCs w:val="24"/>
        </w:rPr>
      </w:pPr>
      <w:r w:rsidRPr="004F41E8">
        <w:rPr>
          <w:rFonts w:ascii="Arial" w:eastAsia="Tahoma" w:hAnsi="Arial" w:cs="Arial"/>
          <w:sz w:val="24"/>
          <w:szCs w:val="24"/>
        </w:rPr>
        <w:t>Introducing "</w:t>
      </w:r>
      <w:bookmarkStart w:id="12" w:name="OLE_LINK3"/>
      <w:bookmarkStart w:id="13" w:name="OLE_LINK4"/>
      <w:r w:rsidRPr="004F41E8">
        <w:rPr>
          <w:rFonts w:ascii="Arial" w:eastAsia="Tahoma" w:hAnsi="Arial" w:cs="Arial"/>
          <w:sz w:val="24"/>
          <w:szCs w:val="24"/>
        </w:rPr>
        <w:t>ArtistrySocialNetwork</w:t>
      </w:r>
      <w:bookmarkEnd w:id="12"/>
      <w:bookmarkEnd w:id="13"/>
      <w:r>
        <w:rPr>
          <w:rFonts w:ascii="Arial" w:eastAsia="Tahoma" w:hAnsi="Arial" w:cs="Arial"/>
          <w:sz w:val="24"/>
          <w:szCs w:val="24"/>
        </w:rPr>
        <w:t>":</w:t>
      </w:r>
    </w:p>
    <w:p w14:paraId="442C44CB" w14:textId="77777777" w:rsidR="00D335A4" w:rsidRDefault="00D335A4" w:rsidP="00D335A4">
      <w:pPr>
        <w:spacing w:before="240" w:after="240" w:line="360" w:lineRule="auto"/>
        <w:ind w:firstLine="720"/>
        <w:jc w:val="both"/>
        <w:rPr>
          <w:rFonts w:ascii="Arial" w:eastAsia="Tahoma" w:hAnsi="Arial" w:cs="Arial"/>
          <w:sz w:val="24"/>
          <w:szCs w:val="24"/>
        </w:rPr>
      </w:pPr>
      <w:r w:rsidRPr="004F41E8">
        <w:rPr>
          <w:rFonts w:ascii="Arial" w:eastAsia="Tahoma" w:hAnsi="Arial" w:cs="Arial"/>
          <w:sz w:val="24"/>
          <w:szCs w:val="24"/>
        </w:rPr>
        <w:t xml:space="preserve">" ArtistrySocialNetwork " is poised to address these pressing issues by revolutionizing the way photography and modeling professionals interact and collaborate. </w:t>
      </w:r>
      <w:r w:rsidRPr="00435764">
        <w:rPr>
          <w:rFonts w:ascii="Arial" w:eastAsia="Tahoma" w:hAnsi="Arial" w:cs="Arial"/>
          <w:sz w:val="24"/>
          <w:szCs w:val="24"/>
        </w:rPr>
        <w:t>ArtistrySocialNetwork</w:t>
      </w:r>
      <w:r>
        <w:rPr>
          <w:rFonts w:ascii="Arial" w:eastAsia="Tahoma" w:hAnsi="Arial" w:cs="Arial"/>
          <w:sz w:val="24"/>
          <w:szCs w:val="24"/>
          <w:lang w:val="en-US"/>
        </w:rPr>
        <w:t xml:space="preserve"> </w:t>
      </w:r>
      <w:r w:rsidRPr="004F41E8">
        <w:rPr>
          <w:rFonts w:ascii="Arial" w:eastAsia="Tahoma" w:hAnsi="Arial" w:cs="Arial"/>
          <w:sz w:val="24"/>
          <w:szCs w:val="24"/>
        </w:rPr>
        <w:t>is envisioned as an innovative web application designed to facilitate seamless communication, collaboration, and booking management within the photography and modeling community.</w:t>
      </w:r>
    </w:p>
    <w:p w14:paraId="71580951" w14:textId="77777777" w:rsidR="00D335A4" w:rsidRDefault="00D335A4" w:rsidP="00D335A4">
      <w:pPr>
        <w:spacing w:before="240" w:after="240" w:line="360" w:lineRule="auto"/>
        <w:ind w:firstLine="720"/>
        <w:jc w:val="both"/>
        <w:rPr>
          <w:rFonts w:ascii="Arial" w:eastAsia="Tahoma" w:hAnsi="Arial" w:cs="Arial"/>
          <w:sz w:val="24"/>
          <w:szCs w:val="24"/>
        </w:rPr>
      </w:pPr>
      <w:r w:rsidRPr="002B0616">
        <w:rPr>
          <w:rFonts w:ascii="Arial" w:eastAsia="Tahoma" w:hAnsi="Arial" w:cs="Arial"/>
          <w:sz w:val="24"/>
          <w:szCs w:val="24"/>
        </w:rPr>
        <w:t xml:space="preserve">With </w:t>
      </w:r>
      <w:r w:rsidRPr="004F41E8">
        <w:rPr>
          <w:rFonts w:ascii="Arial" w:eastAsia="Tahoma" w:hAnsi="Arial" w:cs="Arial"/>
          <w:sz w:val="24"/>
          <w:szCs w:val="24"/>
        </w:rPr>
        <w:t>ArtistrySocialNetwork</w:t>
      </w:r>
      <w:r w:rsidRPr="002B0616">
        <w:rPr>
          <w:rFonts w:ascii="Arial" w:eastAsia="Tahoma" w:hAnsi="Arial" w:cs="Arial"/>
          <w:sz w:val="24"/>
          <w:szCs w:val="24"/>
        </w:rPr>
        <w:t xml:space="preserve">, we envision a future where finding and booking photography and modeling services is as simple as a few clicks. Our platform is not just a tool; it's a catalyst for positive change within the industry. Join us on this exciting journey as we redefine the way professionals connect, collaborate, and create unforgettable moments together. </w:t>
      </w:r>
      <w:r w:rsidRPr="004F41E8">
        <w:rPr>
          <w:rFonts w:ascii="Arial" w:eastAsia="Tahoma" w:hAnsi="Arial" w:cs="Arial"/>
          <w:sz w:val="24"/>
          <w:szCs w:val="24"/>
        </w:rPr>
        <w:t>ArtistrySocialNetwork</w:t>
      </w:r>
      <w:r w:rsidRPr="002B0616">
        <w:rPr>
          <w:rFonts w:ascii="Arial" w:eastAsia="Tahoma" w:hAnsi="Arial" w:cs="Arial"/>
          <w:sz w:val="24"/>
          <w:szCs w:val="24"/>
        </w:rPr>
        <w:t xml:space="preserve"> - Where Creativity Meets Connectivity.</w:t>
      </w:r>
    </w:p>
    <w:p w14:paraId="596A6601" w14:textId="77777777" w:rsidR="00D335A4" w:rsidRDefault="00D335A4" w:rsidP="00D335A4">
      <w:pPr>
        <w:spacing w:after="0" w:line="240" w:lineRule="auto"/>
        <w:rPr>
          <w:rFonts w:ascii="Arial" w:eastAsia="Tahoma" w:hAnsi="Arial" w:cs="Arial"/>
          <w:sz w:val="24"/>
          <w:szCs w:val="24"/>
        </w:rPr>
      </w:pPr>
      <w:r>
        <w:rPr>
          <w:rFonts w:ascii="Arial" w:eastAsia="Tahoma" w:hAnsi="Arial" w:cs="Arial"/>
          <w:sz w:val="24"/>
          <w:szCs w:val="24"/>
        </w:rPr>
        <w:br w:type="page"/>
      </w:r>
    </w:p>
    <w:p w14:paraId="71482B96" w14:textId="77777777" w:rsidR="00D335A4" w:rsidRPr="00D335A4" w:rsidRDefault="00D335A4" w:rsidP="00D335A4">
      <w:pPr>
        <w:ind w:right="340"/>
        <w:jc w:val="both"/>
        <w:rPr>
          <w:rFonts w:ascii="Arial" w:hAnsi="Arial" w:cs="Arial"/>
          <w:sz w:val="24"/>
          <w:szCs w:val="24"/>
          <w:lang w:val="en-US"/>
        </w:rPr>
        <w:sectPr w:rsidR="00D335A4" w:rsidRPr="00D335A4" w:rsidSect="00F80CD7">
          <w:pgSz w:w="12220" w:h="15820"/>
          <w:pgMar w:top="1440" w:right="1440" w:bottom="1440" w:left="1440" w:header="720" w:footer="720" w:gutter="0"/>
          <w:pgNumType w:start="1"/>
          <w:cols w:space="720" w:equalWidth="0">
            <w:col w:w="9340"/>
          </w:cols>
        </w:sectPr>
      </w:pPr>
    </w:p>
    <w:p w14:paraId="52132291" w14:textId="77777777" w:rsidR="00AA5843" w:rsidRPr="00D407CE" w:rsidRDefault="00AA5843" w:rsidP="00AA5843">
      <w:pPr>
        <w:pStyle w:val="Heading3"/>
        <w:numPr>
          <w:ilvl w:val="0"/>
          <w:numId w:val="31"/>
        </w:numPr>
        <w:jc w:val="left"/>
        <w:rPr>
          <w:rFonts w:ascii="Arial" w:eastAsia="Arial" w:hAnsi="Arial" w:cs="Arial"/>
          <w:sz w:val="26"/>
          <w:szCs w:val="26"/>
        </w:rPr>
      </w:pPr>
      <w:bookmarkStart w:id="14" w:name="_Toc2455"/>
      <w:bookmarkStart w:id="15" w:name="_Toc163599625"/>
      <w:bookmarkStart w:id="16" w:name="_Toc164788496"/>
      <w:r w:rsidRPr="001223E8">
        <w:rPr>
          <w:rFonts w:ascii="Arial" w:eastAsia="Arial" w:hAnsi="Arial" w:cs="Arial"/>
          <w:sz w:val="26"/>
          <w:szCs w:val="26"/>
        </w:rPr>
        <w:lastRenderedPageBreak/>
        <w:t>Non-functional Requirement Specifications</w:t>
      </w:r>
      <w:bookmarkEnd w:id="14"/>
      <w:bookmarkEnd w:id="15"/>
      <w:bookmarkEnd w:id="16"/>
    </w:p>
    <w:p w14:paraId="432203B8" w14:textId="77777777" w:rsidR="00AA5843" w:rsidRPr="001223E8" w:rsidRDefault="00AA5843" w:rsidP="00AA5843">
      <w:pPr>
        <w:pStyle w:val="ListParagraph"/>
        <w:numPr>
          <w:ilvl w:val="0"/>
          <w:numId w:val="23"/>
        </w:numPr>
        <w:spacing w:after="0" w:line="276" w:lineRule="auto"/>
        <w:ind w:left="1080"/>
        <w:jc w:val="both"/>
        <w:rPr>
          <w:rFonts w:ascii="Arial" w:eastAsia="Arial" w:hAnsi="Arial" w:cs="Arial"/>
          <w:sz w:val="24"/>
          <w:szCs w:val="24"/>
        </w:rPr>
      </w:pPr>
      <w:r w:rsidRPr="001223E8">
        <w:rPr>
          <w:rFonts w:ascii="Arial" w:eastAsia="Arial" w:hAnsi="Arial" w:cs="Arial"/>
          <w:sz w:val="24"/>
          <w:szCs w:val="24"/>
        </w:rPr>
        <w:t>Good using Interface and Experience.</w:t>
      </w:r>
    </w:p>
    <w:p w14:paraId="0AF58B08" w14:textId="77777777" w:rsidR="00AA5843" w:rsidRPr="001223E8" w:rsidRDefault="00AA5843" w:rsidP="00AA5843">
      <w:pPr>
        <w:pStyle w:val="ListParagraph"/>
        <w:numPr>
          <w:ilvl w:val="0"/>
          <w:numId w:val="23"/>
        </w:numPr>
        <w:spacing w:after="0" w:line="276" w:lineRule="auto"/>
        <w:ind w:left="1080"/>
        <w:jc w:val="both"/>
        <w:rPr>
          <w:rFonts w:ascii="Arial" w:eastAsia="Arial" w:hAnsi="Arial" w:cs="Arial"/>
          <w:sz w:val="24"/>
          <w:szCs w:val="24"/>
        </w:rPr>
      </w:pPr>
      <w:r w:rsidRPr="001223E8">
        <w:rPr>
          <w:rFonts w:ascii="Arial" w:eastAsia="Arial" w:hAnsi="Arial" w:cs="Arial"/>
          <w:sz w:val="24"/>
          <w:szCs w:val="24"/>
        </w:rPr>
        <w:t>Clean code, secure and easily scalable</w:t>
      </w:r>
    </w:p>
    <w:p w14:paraId="08E35593" w14:textId="77777777" w:rsidR="00AA5843" w:rsidRPr="001223E8" w:rsidRDefault="00AA5843" w:rsidP="00AA5843">
      <w:pPr>
        <w:pStyle w:val="ListParagraph"/>
        <w:numPr>
          <w:ilvl w:val="0"/>
          <w:numId w:val="23"/>
        </w:numPr>
        <w:spacing w:after="0" w:line="276" w:lineRule="auto"/>
        <w:ind w:left="1080"/>
        <w:jc w:val="both"/>
        <w:rPr>
          <w:rFonts w:ascii="Arial" w:eastAsia="Arial" w:hAnsi="Arial" w:cs="Arial"/>
          <w:sz w:val="24"/>
          <w:szCs w:val="24"/>
        </w:rPr>
      </w:pPr>
      <w:r w:rsidRPr="001223E8">
        <w:rPr>
          <w:rFonts w:ascii="Arial" w:eastAsia="Arial" w:hAnsi="Arial" w:cs="Arial"/>
          <w:sz w:val="24"/>
          <w:szCs w:val="24"/>
        </w:rPr>
        <w:t xml:space="preserve">Try hard to improve the performance. </w:t>
      </w:r>
    </w:p>
    <w:p w14:paraId="1456AD90" w14:textId="77777777" w:rsidR="00AA5843" w:rsidRPr="001223E8" w:rsidRDefault="00AA5843" w:rsidP="00AA5843">
      <w:pPr>
        <w:pStyle w:val="ListParagraph"/>
        <w:numPr>
          <w:ilvl w:val="0"/>
          <w:numId w:val="23"/>
        </w:numPr>
        <w:spacing w:after="0" w:line="276" w:lineRule="auto"/>
        <w:ind w:left="1080"/>
        <w:jc w:val="both"/>
        <w:rPr>
          <w:rFonts w:ascii="Arial" w:eastAsia="Arial" w:hAnsi="Arial" w:cs="Arial"/>
          <w:sz w:val="24"/>
          <w:szCs w:val="24"/>
        </w:rPr>
      </w:pPr>
      <w:r w:rsidRPr="001223E8">
        <w:rPr>
          <w:rFonts w:ascii="Arial" w:eastAsia="Arial" w:hAnsi="Arial" w:cs="Arial"/>
          <w:sz w:val="24"/>
          <w:szCs w:val="24"/>
        </w:rPr>
        <w:t xml:space="preserve">Try this website to run on all browsers. </w:t>
      </w:r>
    </w:p>
    <w:p w14:paraId="5C4D39E3" w14:textId="77777777" w:rsidR="00AA5843" w:rsidRDefault="00AA5843" w:rsidP="00AA5843">
      <w:pPr>
        <w:pStyle w:val="ListParagraph"/>
        <w:numPr>
          <w:ilvl w:val="0"/>
          <w:numId w:val="23"/>
        </w:numPr>
        <w:spacing w:after="0" w:line="276" w:lineRule="auto"/>
        <w:ind w:left="1080"/>
        <w:jc w:val="both"/>
        <w:rPr>
          <w:rFonts w:ascii="Arial" w:eastAsia="Arial" w:hAnsi="Arial" w:cs="Arial"/>
          <w:sz w:val="24"/>
          <w:szCs w:val="24"/>
        </w:rPr>
      </w:pPr>
      <w:r w:rsidRPr="001223E8">
        <w:rPr>
          <w:rFonts w:ascii="Arial" w:eastAsia="Arial" w:hAnsi="Arial" w:cs="Arial"/>
          <w:sz w:val="24"/>
          <w:szCs w:val="24"/>
        </w:rPr>
        <w:t>Try to limit bugs on this website.</w:t>
      </w:r>
    </w:p>
    <w:p w14:paraId="19B2ABBC" w14:textId="77777777" w:rsidR="00AA5843" w:rsidRDefault="00AA5843" w:rsidP="00AA5843">
      <w:pPr>
        <w:pStyle w:val="ListParagraph"/>
        <w:spacing w:after="0" w:line="276" w:lineRule="auto"/>
        <w:jc w:val="both"/>
        <w:rPr>
          <w:rFonts w:ascii="Arial" w:eastAsia="Arial" w:hAnsi="Arial" w:cs="Arial"/>
          <w:sz w:val="24"/>
          <w:szCs w:val="24"/>
        </w:rPr>
      </w:pPr>
    </w:p>
    <w:p w14:paraId="7672FED8" w14:textId="77777777" w:rsidR="00AA5843" w:rsidRPr="00DF564C" w:rsidRDefault="00AA5843" w:rsidP="00AA5843">
      <w:pPr>
        <w:pStyle w:val="Heading3"/>
        <w:numPr>
          <w:ilvl w:val="0"/>
          <w:numId w:val="31"/>
        </w:numPr>
        <w:spacing w:line="276" w:lineRule="auto"/>
        <w:jc w:val="both"/>
        <w:rPr>
          <w:rFonts w:ascii="Arial" w:eastAsia="Arial" w:hAnsi="Arial" w:cs="Arial"/>
          <w:sz w:val="26"/>
          <w:szCs w:val="26"/>
        </w:rPr>
      </w:pPr>
      <w:bookmarkStart w:id="17" w:name="_Toc163599626"/>
      <w:bookmarkStart w:id="18" w:name="_Toc164788497"/>
      <w:r w:rsidRPr="001223E8">
        <w:rPr>
          <w:rFonts w:ascii="Arial" w:eastAsia="Arial" w:hAnsi="Arial" w:cs="Arial"/>
          <w:sz w:val="26"/>
          <w:szCs w:val="26"/>
        </w:rPr>
        <w:t>System Requirement Specifications</w:t>
      </w:r>
      <w:bookmarkStart w:id="19" w:name="_heading=h.688nwjp3wd90" w:colFirst="0" w:colLast="0"/>
      <w:bookmarkStart w:id="20" w:name="_Toc305"/>
      <w:bookmarkEnd w:id="17"/>
      <w:bookmarkEnd w:id="18"/>
      <w:bookmarkEnd w:id="19"/>
    </w:p>
    <w:p w14:paraId="34A7A379" w14:textId="77777777" w:rsidR="00AA5843" w:rsidRPr="002608D4" w:rsidRDefault="00AA5843" w:rsidP="00AA5843">
      <w:pPr>
        <w:pStyle w:val="Heading3"/>
        <w:numPr>
          <w:ilvl w:val="1"/>
          <w:numId w:val="31"/>
        </w:numPr>
        <w:spacing w:line="276" w:lineRule="auto"/>
        <w:jc w:val="both"/>
        <w:rPr>
          <w:rFonts w:ascii="Arial" w:eastAsia="Arial" w:hAnsi="Arial" w:cs="Arial"/>
          <w:sz w:val="24"/>
          <w:szCs w:val="24"/>
        </w:rPr>
      </w:pPr>
      <w:r w:rsidRPr="002608D4">
        <w:rPr>
          <w:rFonts w:ascii="Arial" w:eastAsia="Arial" w:hAnsi="Arial" w:cs="Arial"/>
          <w:sz w:val="26"/>
          <w:szCs w:val="26"/>
        </w:rPr>
        <w:t xml:space="preserve"> </w:t>
      </w:r>
      <w:bookmarkStart w:id="21" w:name="_Toc163599627"/>
      <w:bookmarkStart w:id="22" w:name="_Toc164788498"/>
      <w:r w:rsidRPr="002608D4">
        <w:rPr>
          <w:rFonts w:ascii="Arial" w:eastAsia="Arial" w:hAnsi="Arial" w:cs="Arial"/>
          <w:sz w:val="26"/>
          <w:szCs w:val="26"/>
        </w:rPr>
        <w:t>Server Requirement:</w:t>
      </w:r>
      <w:bookmarkEnd w:id="20"/>
      <w:bookmarkEnd w:id="21"/>
      <w:bookmarkEnd w:id="22"/>
    </w:p>
    <w:p w14:paraId="1E372E4E" w14:textId="77777777" w:rsidR="00AA5843" w:rsidRPr="001223E8" w:rsidRDefault="00AA5843" w:rsidP="00AA5843">
      <w:pPr>
        <w:numPr>
          <w:ilvl w:val="0"/>
          <w:numId w:val="3"/>
        </w:numPr>
        <w:spacing w:after="0" w:line="360" w:lineRule="auto"/>
        <w:ind w:right="-720"/>
        <w:rPr>
          <w:rFonts w:ascii="Arial" w:eastAsia="Arial" w:hAnsi="Arial" w:cs="Arial"/>
          <w:b/>
          <w:sz w:val="26"/>
          <w:szCs w:val="26"/>
        </w:rPr>
      </w:pPr>
      <w:r w:rsidRPr="001223E8">
        <w:rPr>
          <w:rFonts w:ascii="Arial" w:eastAsia="Arial" w:hAnsi="Arial" w:cs="Arial"/>
          <w:sz w:val="26"/>
          <w:szCs w:val="26"/>
        </w:rPr>
        <w:t>Hardware:</w:t>
      </w:r>
    </w:p>
    <w:p w14:paraId="45F8158A" w14:textId="77777777" w:rsidR="00AA5843" w:rsidRPr="001223E8" w:rsidRDefault="00AA5843" w:rsidP="00AA5843">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595F399B"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type:</w:t>
      </w:r>
    </w:p>
    <w:p w14:paraId="3531CD6B"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t>Core-I3</w:t>
      </w:r>
      <w:r w:rsidRPr="001223E8">
        <w:rPr>
          <w:rFonts w:ascii="Arial" w:eastAsia="Arial" w:hAnsi="Arial" w:cs="Arial"/>
          <w:sz w:val="26"/>
          <w:szCs w:val="26"/>
        </w:rPr>
        <w:t xml:space="preserve"> processor or faster</w:t>
      </w:r>
    </w:p>
    <w:p w14:paraId="52A2611B"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3A741D7A" w14:textId="77777777" w:rsidR="00AA5843" w:rsidRPr="001223E8" w:rsidRDefault="00AA5843" w:rsidP="00AA5843">
      <w:pPr>
        <w:numPr>
          <w:ilvl w:val="0"/>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139BB4E7" w14:textId="77777777" w:rsidR="00AA5843" w:rsidRPr="001223E8" w:rsidRDefault="00AA5843" w:rsidP="00AA5843">
      <w:pPr>
        <w:numPr>
          <w:ilvl w:val="1"/>
          <w:numId w:val="5"/>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higher with IIS</w:t>
      </w:r>
    </w:p>
    <w:p w14:paraId="5777C4C1" w14:textId="77777777" w:rsidR="00AA5843" w:rsidRPr="001223E8" w:rsidRDefault="00AA5843" w:rsidP="00AA5843">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28C3FADA" w14:textId="77777777" w:rsidR="00AA5843" w:rsidRPr="001223E8" w:rsidRDefault="00AA5843" w:rsidP="00AA5843">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17B55C4" w14:textId="77777777" w:rsidR="00AA5843" w:rsidRPr="001223E8" w:rsidRDefault="00AA5843" w:rsidP="00AA5843">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7395E823" w14:textId="77777777" w:rsidR="00AA5843" w:rsidRPr="001223E8" w:rsidRDefault="00AA5843" w:rsidP="00AA5843">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58F77FCD" w14:textId="77777777" w:rsidR="00AA5843" w:rsidRPr="001223E8" w:rsidRDefault="00AA5843" w:rsidP="00AA5843">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200 MB</w:t>
      </w:r>
    </w:p>
    <w:p w14:paraId="29EEAEDF" w14:textId="77777777" w:rsidR="00AA5843" w:rsidRPr="001223E8" w:rsidRDefault="00AA5843" w:rsidP="00AA5843">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50 GB or more</w:t>
      </w:r>
    </w:p>
    <w:p w14:paraId="44B75ADB" w14:textId="77777777" w:rsidR="00AA5843" w:rsidRPr="001223E8" w:rsidRDefault="00AA5843" w:rsidP="00AA5843">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Maximum: Operating system maximum</w:t>
      </w:r>
    </w:p>
    <w:p w14:paraId="49256617" w14:textId="77777777" w:rsidR="00AA5843" w:rsidRPr="001223E8" w:rsidRDefault="00AA5843" w:rsidP="00AA5843">
      <w:pPr>
        <w:numPr>
          <w:ilvl w:val="0"/>
          <w:numId w:val="8"/>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3ACA54BA" w14:textId="77777777" w:rsidR="00AA5843" w:rsidRPr="001223E8" w:rsidRDefault="00AA5843" w:rsidP="00AA5843">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lang w:val="en-US"/>
        </w:rPr>
        <w:t>Spring boot 3, Nextjs 14, Flutter</w:t>
      </w:r>
    </w:p>
    <w:p w14:paraId="7F212B46" w14:textId="77777777" w:rsidR="00AA5843" w:rsidRDefault="00AA5843" w:rsidP="00AA5843">
      <w:pPr>
        <w:numPr>
          <w:ilvl w:val="0"/>
          <w:numId w:val="9"/>
        </w:numPr>
        <w:spacing w:after="0" w:line="360" w:lineRule="auto"/>
        <w:ind w:right="-720"/>
        <w:rPr>
          <w:rFonts w:ascii="Arial" w:eastAsia="Arial" w:hAnsi="Arial" w:cs="Arial"/>
          <w:sz w:val="26"/>
          <w:szCs w:val="26"/>
        </w:rPr>
      </w:pPr>
      <w:r>
        <w:rPr>
          <w:rFonts w:ascii="Arial" w:eastAsia="Arial" w:hAnsi="Arial" w:cs="Arial"/>
          <w:sz w:val="26"/>
          <w:szCs w:val="26"/>
        </w:rPr>
        <w:t>RDBMS</w:t>
      </w:r>
      <w:r>
        <w:rPr>
          <w:rFonts w:ascii="Arial" w:eastAsia="Arial" w:hAnsi="Arial" w:cs="Arial"/>
          <w:sz w:val="26"/>
          <w:szCs w:val="26"/>
          <w:lang w:val="en-US"/>
        </w:rPr>
        <w:t>: MySql, MongoDB</w:t>
      </w:r>
      <w:bookmarkStart w:id="23" w:name="_Toc1612"/>
    </w:p>
    <w:p w14:paraId="3686161D" w14:textId="77777777" w:rsidR="00AA5843" w:rsidRDefault="00AA5843" w:rsidP="00AA5843">
      <w:pPr>
        <w:pStyle w:val="Heading3"/>
        <w:numPr>
          <w:ilvl w:val="1"/>
          <w:numId w:val="31"/>
        </w:numPr>
        <w:spacing w:line="276" w:lineRule="auto"/>
        <w:jc w:val="both"/>
        <w:rPr>
          <w:rFonts w:ascii="Arial" w:eastAsia="Arial" w:hAnsi="Arial" w:cs="Arial"/>
          <w:sz w:val="26"/>
          <w:szCs w:val="26"/>
        </w:rPr>
      </w:pPr>
      <w:bookmarkStart w:id="24" w:name="_Toc163599628"/>
      <w:bookmarkStart w:id="25" w:name="_Toc164788499"/>
      <w:r>
        <w:rPr>
          <w:rFonts w:ascii="Arial" w:eastAsia="Arial" w:hAnsi="Arial" w:cs="Arial"/>
          <w:sz w:val="26"/>
          <w:szCs w:val="26"/>
        </w:rPr>
        <w:t>Client r</w:t>
      </w:r>
      <w:r w:rsidRPr="002608D4">
        <w:rPr>
          <w:rFonts w:ascii="Arial" w:eastAsia="Arial" w:hAnsi="Arial" w:cs="Arial"/>
          <w:sz w:val="26"/>
          <w:szCs w:val="26"/>
        </w:rPr>
        <w:t>equirement</w:t>
      </w:r>
      <w:r>
        <w:rPr>
          <w:rFonts w:ascii="Arial" w:eastAsia="Arial" w:hAnsi="Arial" w:cs="Arial"/>
          <w:sz w:val="26"/>
          <w:szCs w:val="26"/>
        </w:rPr>
        <w:t>s</w:t>
      </w:r>
      <w:r w:rsidRPr="002608D4">
        <w:rPr>
          <w:rFonts w:ascii="Arial" w:eastAsia="Arial" w:hAnsi="Arial" w:cs="Arial"/>
          <w:sz w:val="26"/>
          <w:szCs w:val="26"/>
        </w:rPr>
        <w:t>:</w:t>
      </w:r>
      <w:bookmarkEnd w:id="24"/>
      <w:bookmarkEnd w:id="25"/>
    </w:p>
    <w:p w14:paraId="510B2FC6" w14:textId="77777777" w:rsidR="00AA5843" w:rsidRPr="001C25DC" w:rsidRDefault="00AA5843" w:rsidP="00AA5843">
      <w:pPr>
        <w:rPr>
          <w:lang w:val="en-US"/>
        </w:rPr>
      </w:pPr>
    </w:p>
    <w:bookmarkEnd w:id="23"/>
    <w:p w14:paraId="3534A595" w14:textId="77777777" w:rsidR="00AA5843" w:rsidRPr="001223E8" w:rsidRDefault="00AA5843" w:rsidP="00AA5843">
      <w:pPr>
        <w:numPr>
          <w:ilvl w:val="0"/>
          <w:numId w:val="10"/>
        </w:numPr>
        <w:spacing w:after="0" w:line="360" w:lineRule="auto"/>
        <w:ind w:left="1440" w:right="-720"/>
        <w:rPr>
          <w:rFonts w:ascii="Arial" w:eastAsia="Arial" w:hAnsi="Arial" w:cs="Arial"/>
          <w:b/>
          <w:sz w:val="26"/>
          <w:szCs w:val="26"/>
        </w:rPr>
      </w:pPr>
      <w:r w:rsidRPr="001223E8">
        <w:rPr>
          <w:rFonts w:ascii="Arial" w:eastAsia="Arial" w:hAnsi="Arial" w:cs="Arial"/>
          <w:sz w:val="26"/>
          <w:szCs w:val="26"/>
        </w:rPr>
        <w:t>Hardware:</w:t>
      </w:r>
    </w:p>
    <w:p w14:paraId="3FC11920" w14:textId="77777777" w:rsidR="00AA5843" w:rsidRPr="001223E8" w:rsidRDefault="00AA5843" w:rsidP="00AA5843">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 xml:space="preserve">Component CPU: </w:t>
      </w:r>
    </w:p>
    <w:p w14:paraId="6DEDABDA" w14:textId="77777777" w:rsidR="00AA5843" w:rsidRPr="001223E8" w:rsidRDefault="00AA5843" w:rsidP="00AA5843">
      <w:pPr>
        <w:numPr>
          <w:ilvl w:val="1"/>
          <w:numId w:val="4"/>
        </w:numPr>
        <w:spacing w:after="0" w:line="360" w:lineRule="auto"/>
        <w:ind w:right="-304"/>
        <w:rPr>
          <w:rFonts w:ascii="Arial" w:eastAsia="Arial" w:hAnsi="Arial" w:cs="Arial"/>
          <w:sz w:val="26"/>
          <w:szCs w:val="26"/>
        </w:rPr>
      </w:pPr>
      <w:r w:rsidRPr="001223E8">
        <w:rPr>
          <w:rFonts w:ascii="Arial" w:eastAsia="Arial" w:hAnsi="Arial" w:cs="Arial"/>
          <w:sz w:val="26"/>
          <w:szCs w:val="26"/>
        </w:rPr>
        <w:t>Processor type:</w:t>
      </w:r>
    </w:p>
    <w:p w14:paraId="51E6B21F"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Pr>
          <w:rFonts w:ascii="Arial" w:eastAsia="Arial" w:hAnsi="Arial" w:cs="Arial"/>
          <w:sz w:val="26"/>
          <w:szCs w:val="26"/>
          <w:lang w:val="en-US"/>
        </w:rPr>
        <w:lastRenderedPageBreak/>
        <w:t>Core-I3</w:t>
      </w:r>
      <w:r w:rsidRPr="001223E8">
        <w:rPr>
          <w:rFonts w:ascii="Arial" w:eastAsia="Arial" w:hAnsi="Arial" w:cs="Arial"/>
          <w:sz w:val="26"/>
          <w:szCs w:val="26"/>
        </w:rPr>
        <w:t xml:space="preserve"> processor or faster</w:t>
      </w:r>
    </w:p>
    <w:p w14:paraId="1A4C26B5"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Processor speed: Recommended: 2.0 GHz or faster</w:t>
      </w:r>
    </w:p>
    <w:p w14:paraId="7675A041" w14:textId="77777777" w:rsidR="00AA5843" w:rsidRPr="001223E8" w:rsidRDefault="00AA5843" w:rsidP="00AA5843">
      <w:pPr>
        <w:numPr>
          <w:ilvl w:val="0"/>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OS:</w:t>
      </w:r>
    </w:p>
    <w:p w14:paraId="1991C7CA" w14:textId="77777777" w:rsidR="00AA5843" w:rsidRPr="001223E8" w:rsidRDefault="00AA5843" w:rsidP="00AA5843">
      <w:pPr>
        <w:numPr>
          <w:ilvl w:val="1"/>
          <w:numId w:val="4"/>
        </w:numPr>
        <w:spacing w:after="0" w:line="360" w:lineRule="auto"/>
        <w:ind w:right="-720"/>
        <w:rPr>
          <w:rFonts w:ascii="Arial" w:eastAsia="Arial" w:hAnsi="Arial" w:cs="Arial"/>
          <w:sz w:val="26"/>
          <w:szCs w:val="26"/>
        </w:rPr>
      </w:pPr>
      <w:r w:rsidRPr="001223E8">
        <w:rPr>
          <w:rFonts w:ascii="Arial" w:eastAsia="Arial" w:hAnsi="Arial" w:cs="Arial"/>
          <w:sz w:val="26"/>
          <w:szCs w:val="26"/>
        </w:rPr>
        <w:t>Microsoft Windows XP or MacOS …</w:t>
      </w:r>
    </w:p>
    <w:p w14:paraId="08AA52B3" w14:textId="77777777" w:rsidR="00AA5843" w:rsidRPr="001223E8" w:rsidRDefault="00AA5843" w:rsidP="00AA5843">
      <w:pPr>
        <w:numPr>
          <w:ilvl w:val="0"/>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Memory (RAM):</w:t>
      </w:r>
    </w:p>
    <w:p w14:paraId="093346FE" w14:textId="77777777" w:rsidR="00AA5843" w:rsidRPr="001223E8" w:rsidRDefault="00AA5843" w:rsidP="00AA5843">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0F3726F6" w14:textId="77777777" w:rsidR="00AA5843" w:rsidRPr="001223E8" w:rsidRDefault="00AA5843" w:rsidP="00AA5843">
      <w:pPr>
        <w:numPr>
          <w:ilvl w:val="1"/>
          <w:numId w:val="6"/>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2GB or more</w:t>
      </w:r>
    </w:p>
    <w:p w14:paraId="51DE770B" w14:textId="77777777" w:rsidR="00AA5843" w:rsidRPr="001223E8" w:rsidRDefault="00AA5843" w:rsidP="00AA5843">
      <w:pPr>
        <w:numPr>
          <w:ilvl w:val="0"/>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Hard Drive:</w:t>
      </w:r>
    </w:p>
    <w:p w14:paraId="5E89CC5E" w14:textId="77777777" w:rsidR="00AA5843" w:rsidRPr="001223E8" w:rsidRDefault="00AA5843" w:rsidP="00AA5843">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Minimum: 512MB</w:t>
      </w:r>
    </w:p>
    <w:p w14:paraId="67721726" w14:textId="77777777" w:rsidR="00AA5843" w:rsidRPr="001223E8" w:rsidRDefault="00AA5843" w:rsidP="00AA5843">
      <w:pPr>
        <w:numPr>
          <w:ilvl w:val="1"/>
          <w:numId w:val="7"/>
        </w:numPr>
        <w:spacing w:after="0" w:line="360" w:lineRule="auto"/>
        <w:ind w:right="-720"/>
        <w:rPr>
          <w:rFonts w:ascii="Arial" w:eastAsia="Arial" w:hAnsi="Arial" w:cs="Arial"/>
          <w:sz w:val="26"/>
          <w:szCs w:val="26"/>
        </w:rPr>
      </w:pPr>
      <w:r w:rsidRPr="001223E8">
        <w:rPr>
          <w:rFonts w:ascii="Arial" w:eastAsia="Arial" w:hAnsi="Arial" w:cs="Arial"/>
          <w:sz w:val="26"/>
          <w:szCs w:val="26"/>
        </w:rPr>
        <w:t>Recommended: 1 GB or more</w:t>
      </w:r>
    </w:p>
    <w:p w14:paraId="1EEF0751" w14:textId="77777777" w:rsidR="00AA5843" w:rsidRPr="001223E8" w:rsidRDefault="00AA5843" w:rsidP="00AA5843">
      <w:pPr>
        <w:numPr>
          <w:ilvl w:val="0"/>
          <w:numId w:val="11"/>
        </w:numPr>
        <w:spacing w:after="0" w:line="360" w:lineRule="auto"/>
        <w:ind w:right="-720"/>
        <w:rPr>
          <w:rFonts w:ascii="Arial" w:eastAsia="Arial" w:hAnsi="Arial" w:cs="Arial"/>
          <w:sz w:val="26"/>
          <w:szCs w:val="26"/>
        </w:rPr>
      </w:pPr>
      <w:r w:rsidRPr="001223E8">
        <w:rPr>
          <w:rFonts w:ascii="Arial" w:eastAsia="Arial" w:hAnsi="Arial" w:cs="Arial"/>
          <w:sz w:val="26"/>
          <w:szCs w:val="26"/>
        </w:rPr>
        <w:t>Software:</w:t>
      </w:r>
    </w:p>
    <w:p w14:paraId="52F8613A" w14:textId="77777777" w:rsidR="00AA5843" w:rsidRDefault="00AA5843" w:rsidP="00AA5843">
      <w:pPr>
        <w:numPr>
          <w:ilvl w:val="0"/>
          <w:numId w:val="12"/>
        </w:numPr>
        <w:spacing w:after="0" w:line="360" w:lineRule="auto"/>
        <w:ind w:right="-720"/>
        <w:rPr>
          <w:rFonts w:ascii="Arial" w:eastAsia="Arial" w:hAnsi="Arial" w:cs="Arial"/>
          <w:sz w:val="26"/>
          <w:szCs w:val="26"/>
        </w:rPr>
      </w:pPr>
      <w:r w:rsidRPr="001223E8">
        <w:rPr>
          <w:rFonts w:ascii="Arial" w:eastAsia="Arial" w:hAnsi="Arial" w:cs="Arial"/>
          <w:sz w:val="26"/>
          <w:szCs w:val="26"/>
        </w:rPr>
        <w:t>Web Browser: Microsoft Edge, Mozilla Firefox, Chrome</w:t>
      </w:r>
      <w:bookmarkStart w:id="26" w:name="_Toc31526"/>
    </w:p>
    <w:p w14:paraId="1DB6CDC2" w14:textId="77777777" w:rsidR="00AA5843" w:rsidRDefault="00AA5843" w:rsidP="00AA5843">
      <w:pPr>
        <w:pStyle w:val="Heading3"/>
        <w:numPr>
          <w:ilvl w:val="1"/>
          <w:numId w:val="31"/>
        </w:numPr>
        <w:spacing w:line="276" w:lineRule="auto"/>
        <w:jc w:val="both"/>
        <w:rPr>
          <w:rFonts w:ascii="Arial" w:eastAsia="Arial" w:hAnsi="Arial" w:cs="Arial"/>
          <w:sz w:val="26"/>
          <w:szCs w:val="26"/>
        </w:rPr>
      </w:pPr>
      <w:bookmarkStart w:id="27" w:name="_Toc163599629"/>
      <w:bookmarkStart w:id="28" w:name="_Toc164788500"/>
      <w:r>
        <w:rPr>
          <w:rFonts w:ascii="Arial" w:eastAsia="Arial" w:hAnsi="Arial" w:cs="Arial"/>
          <w:sz w:val="26"/>
          <w:szCs w:val="26"/>
        </w:rPr>
        <w:t>Development Software</w:t>
      </w:r>
      <w:r w:rsidRPr="002608D4">
        <w:rPr>
          <w:rFonts w:ascii="Arial" w:eastAsia="Arial" w:hAnsi="Arial" w:cs="Arial"/>
          <w:sz w:val="26"/>
          <w:szCs w:val="26"/>
        </w:rPr>
        <w:t>:</w:t>
      </w:r>
      <w:bookmarkEnd w:id="27"/>
      <w:bookmarkEnd w:id="28"/>
    </w:p>
    <w:p w14:paraId="09003D3C" w14:textId="77777777" w:rsidR="00AA5843" w:rsidRPr="001C25DC" w:rsidRDefault="00AA5843" w:rsidP="00AA5843">
      <w:pPr>
        <w:pStyle w:val="ListParagraph"/>
        <w:numPr>
          <w:ilvl w:val="0"/>
          <w:numId w:val="32"/>
        </w:numPr>
        <w:spacing w:after="0" w:line="360" w:lineRule="auto"/>
        <w:ind w:right="-720"/>
        <w:rPr>
          <w:rFonts w:ascii="Arial" w:eastAsia="Arial" w:hAnsi="Arial" w:cs="Arial"/>
          <w:sz w:val="26"/>
          <w:szCs w:val="26"/>
        </w:rPr>
      </w:pPr>
      <w:r w:rsidRPr="001C25DC">
        <w:rPr>
          <w:rFonts w:ascii="Arial" w:eastAsia="Arial" w:hAnsi="Arial" w:cs="Arial"/>
          <w:b/>
          <w:sz w:val="26"/>
          <w:szCs w:val="26"/>
        </w:rPr>
        <w:t>Development Software:</w:t>
      </w:r>
      <w:bookmarkEnd w:id="26"/>
    </w:p>
    <w:p w14:paraId="6939CB49" w14:textId="77777777" w:rsidR="00AA5843" w:rsidRPr="001223E8" w:rsidRDefault="00AA5843" w:rsidP="00AA5843">
      <w:pPr>
        <w:numPr>
          <w:ilvl w:val="0"/>
          <w:numId w:val="13"/>
        </w:numPr>
        <w:spacing w:after="0" w:line="360" w:lineRule="auto"/>
        <w:ind w:left="2520" w:right="-720"/>
        <w:rPr>
          <w:rFonts w:ascii="Arial" w:eastAsia="Arial" w:hAnsi="Arial" w:cs="Arial"/>
          <w:sz w:val="26"/>
          <w:szCs w:val="26"/>
        </w:rPr>
      </w:pPr>
      <w:r>
        <w:rPr>
          <w:rFonts w:ascii="Arial" w:eastAsia="Arial" w:hAnsi="Arial" w:cs="Arial"/>
          <w:sz w:val="26"/>
          <w:szCs w:val="26"/>
          <w:lang w:val="en-US"/>
        </w:rPr>
        <w:t>WebStorm</w:t>
      </w:r>
    </w:p>
    <w:p w14:paraId="69389AF7" w14:textId="77777777" w:rsidR="00AA5843" w:rsidRPr="001223E8" w:rsidRDefault="00AA5843" w:rsidP="00AA5843">
      <w:pPr>
        <w:numPr>
          <w:ilvl w:val="0"/>
          <w:numId w:val="13"/>
        </w:numPr>
        <w:spacing w:after="0" w:line="360" w:lineRule="auto"/>
        <w:ind w:left="2520" w:right="-720"/>
        <w:rPr>
          <w:rFonts w:ascii="Arial" w:eastAsia="Arial" w:hAnsi="Arial" w:cs="Arial"/>
          <w:sz w:val="26"/>
          <w:szCs w:val="26"/>
        </w:rPr>
      </w:pPr>
      <w:r>
        <w:rPr>
          <w:rFonts w:ascii="Arial" w:eastAsia="Arial" w:hAnsi="Arial" w:cs="Arial"/>
          <w:sz w:val="26"/>
          <w:szCs w:val="26"/>
          <w:lang w:val="en-US"/>
        </w:rPr>
        <w:t>IntelliJ</w:t>
      </w:r>
      <w:r w:rsidRPr="001223E8">
        <w:rPr>
          <w:rFonts w:ascii="Arial" w:eastAsia="Arial" w:hAnsi="Arial" w:cs="Arial"/>
          <w:sz w:val="26"/>
          <w:szCs w:val="26"/>
        </w:rPr>
        <w:t>.</w:t>
      </w:r>
    </w:p>
    <w:p w14:paraId="3B9DE1B4" w14:textId="77777777" w:rsidR="00AA5843" w:rsidRDefault="00AA5843" w:rsidP="00AA5843">
      <w:pPr>
        <w:numPr>
          <w:ilvl w:val="0"/>
          <w:numId w:val="13"/>
        </w:numPr>
        <w:spacing w:after="0" w:line="360" w:lineRule="auto"/>
        <w:ind w:left="2520" w:right="-720"/>
        <w:rPr>
          <w:rFonts w:ascii="Arial" w:eastAsia="Arial" w:hAnsi="Arial" w:cs="Arial"/>
          <w:sz w:val="26"/>
          <w:szCs w:val="26"/>
        </w:rPr>
      </w:pPr>
      <w:r w:rsidRPr="001223E8">
        <w:rPr>
          <w:rFonts w:ascii="Arial" w:eastAsia="Arial" w:hAnsi="Arial" w:cs="Arial"/>
          <w:sz w:val="26"/>
          <w:szCs w:val="26"/>
        </w:rPr>
        <w:t xml:space="preserve">Microsoft Visual Code </w:t>
      </w:r>
      <w:bookmarkStart w:id="29" w:name="_Toc18378"/>
    </w:p>
    <w:p w14:paraId="32E8866A" w14:textId="77777777" w:rsidR="00AA5843" w:rsidRDefault="00AA5843" w:rsidP="00AA5843">
      <w:pPr>
        <w:pStyle w:val="Heading3"/>
        <w:numPr>
          <w:ilvl w:val="1"/>
          <w:numId w:val="31"/>
        </w:numPr>
        <w:spacing w:line="276" w:lineRule="auto"/>
        <w:jc w:val="both"/>
        <w:rPr>
          <w:rFonts w:ascii="Arial" w:eastAsia="Arial" w:hAnsi="Arial" w:cs="Arial"/>
          <w:sz w:val="26"/>
          <w:szCs w:val="26"/>
        </w:rPr>
      </w:pPr>
      <w:bookmarkStart w:id="30" w:name="_Toc163599630"/>
      <w:bookmarkStart w:id="31" w:name="_Toc164788501"/>
      <w:r>
        <w:rPr>
          <w:rFonts w:ascii="Arial" w:eastAsia="Arial" w:hAnsi="Arial" w:cs="Arial"/>
          <w:sz w:val="26"/>
          <w:szCs w:val="26"/>
        </w:rPr>
        <w:t>Technology</w:t>
      </w:r>
      <w:r w:rsidRPr="002608D4">
        <w:rPr>
          <w:rFonts w:ascii="Arial" w:eastAsia="Arial" w:hAnsi="Arial" w:cs="Arial"/>
          <w:sz w:val="26"/>
          <w:szCs w:val="26"/>
        </w:rPr>
        <w:t>:</w:t>
      </w:r>
      <w:bookmarkEnd w:id="30"/>
      <w:bookmarkEnd w:id="31"/>
    </w:p>
    <w:bookmarkEnd w:id="29"/>
    <w:p w14:paraId="1D796A0D" w14:textId="77777777" w:rsidR="00AA5843" w:rsidRPr="001223E8" w:rsidRDefault="00AA5843" w:rsidP="00AA5843">
      <w:pPr>
        <w:numPr>
          <w:ilvl w:val="0"/>
          <w:numId w:val="14"/>
        </w:numPr>
        <w:spacing w:after="0" w:line="360" w:lineRule="auto"/>
        <w:ind w:left="1800" w:right="-720"/>
        <w:rPr>
          <w:rFonts w:ascii="Arial" w:eastAsia="Arial" w:hAnsi="Arial" w:cs="Arial"/>
          <w:sz w:val="26"/>
          <w:szCs w:val="26"/>
        </w:rPr>
      </w:pPr>
      <w:r w:rsidRPr="001223E8">
        <w:rPr>
          <w:rFonts w:ascii="Arial" w:eastAsia="Arial" w:hAnsi="Arial" w:cs="Arial"/>
          <w:sz w:val="26"/>
          <w:szCs w:val="26"/>
          <w:lang w:val="en-US"/>
        </w:rPr>
        <w:t xml:space="preserve">Server: </w:t>
      </w:r>
      <w:r>
        <w:rPr>
          <w:rFonts w:ascii="Arial" w:eastAsia="Arial" w:hAnsi="Arial" w:cs="Arial"/>
          <w:sz w:val="26"/>
          <w:szCs w:val="26"/>
          <w:lang w:val="en-US"/>
        </w:rPr>
        <w:t>Microservice, Spring boot, MongoDB, MySQL, Websocket, Elastic Search, Eh Cache</w:t>
      </w:r>
    </w:p>
    <w:p w14:paraId="55E62A85" w14:textId="77777777" w:rsidR="00AA5843" w:rsidRPr="000127F7" w:rsidRDefault="00AA5843" w:rsidP="00AA5843">
      <w:pPr>
        <w:numPr>
          <w:ilvl w:val="0"/>
          <w:numId w:val="14"/>
        </w:numPr>
        <w:spacing w:after="0" w:line="360" w:lineRule="auto"/>
        <w:ind w:left="1800" w:right="-720"/>
        <w:rPr>
          <w:rFonts w:ascii="Arial" w:eastAsia="Arial" w:hAnsi="Arial" w:cs="Arial"/>
          <w:sz w:val="26"/>
          <w:szCs w:val="26"/>
        </w:rPr>
        <w:sectPr w:rsidR="00AA5843" w:rsidRPr="000127F7" w:rsidSect="00AA5843">
          <w:type w:val="continuous"/>
          <w:pgSz w:w="12220" w:h="15820"/>
          <w:pgMar w:top="1440" w:right="1440" w:bottom="1440" w:left="1440" w:header="720" w:footer="720" w:gutter="0"/>
          <w:cols w:space="720" w:equalWidth="0">
            <w:col w:w="9340"/>
          </w:cols>
          <w:titlePg/>
          <w:docGrid w:linePitch="299"/>
        </w:sectPr>
      </w:pPr>
      <w:r w:rsidRPr="001223E8">
        <w:rPr>
          <w:rFonts w:ascii="Arial" w:eastAsia="Arial" w:hAnsi="Arial" w:cs="Arial"/>
          <w:sz w:val="26"/>
          <w:szCs w:val="26"/>
          <w:lang w:val="en-US"/>
        </w:rPr>
        <w:t xml:space="preserve">Client: </w:t>
      </w:r>
      <w:r>
        <w:rPr>
          <w:rFonts w:ascii="Arial" w:eastAsia="Arial" w:hAnsi="Arial" w:cs="Arial"/>
          <w:sz w:val="26"/>
          <w:szCs w:val="26"/>
          <w:lang w:val="en-US"/>
        </w:rPr>
        <w:t>NextJs 14, Flutter</w:t>
      </w:r>
    </w:p>
    <w:p w14:paraId="79FA1A30" w14:textId="77777777" w:rsidR="00AA5843" w:rsidRPr="001223E8" w:rsidRDefault="00AA5843" w:rsidP="00AA5843">
      <w:pPr>
        <w:pStyle w:val="Heading1"/>
        <w:spacing w:after="200" w:line="276" w:lineRule="auto"/>
        <w:rPr>
          <w:rFonts w:ascii="Arial" w:eastAsia="Arial" w:hAnsi="Arial" w:cs="Arial"/>
          <w:sz w:val="120"/>
          <w:szCs w:val="120"/>
          <w:lang w:val="en-US"/>
        </w:rPr>
        <w:sectPr w:rsidR="00AA5843" w:rsidRPr="001223E8" w:rsidSect="00F80CD7">
          <w:type w:val="continuous"/>
          <w:pgSz w:w="12220" w:h="15820"/>
          <w:pgMar w:top="1440" w:right="1440" w:bottom="1440" w:left="1440" w:header="720" w:footer="720" w:gutter="0"/>
          <w:cols w:space="720" w:equalWidth="0">
            <w:col w:w="9340"/>
          </w:cols>
          <w:titlePg/>
          <w:docGrid w:linePitch="299"/>
        </w:sectPr>
      </w:pPr>
    </w:p>
    <w:p w14:paraId="0ACB9688" w14:textId="77777777" w:rsidR="00AA5843" w:rsidRPr="001223E8" w:rsidRDefault="00AA5843" w:rsidP="00AA5843">
      <w:pPr>
        <w:ind w:right="-169"/>
        <w:rPr>
          <w:rFonts w:ascii="Arial" w:hAnsi="Arial" w:cs="Arial"/>
        </w:rPr>
      </w:pPr>
    </w:p>
    <w:p w14:paraId="5A62004F" w14:textId="77777777" w:rsidR="00713055" w:rsidRPr="001223E8" w:rsidRDefault="00713055" w:rsidP="00AA5843">
      <w:pPr>
        <w:rPr>
          <w:rFonts w:ascii="Arial" w:hAnsi="Arial" w:cs="Arial"/>
        </w:rPr>
      </w:pPr>
    </w:p>
    <w:p w14:paraId="7CB2AC6A" w14:textId="77777777" w:rsidR="00713055" w:rsidRPr="001223E8" w:rsidRDefault="00713055" w:rsidP="00713055">
      <w:pPr>
        <w:spacing w:before="240" w:after="240" w:line="360" w:lineRule="auto"/>
        <w:rPr>
          <w:rFonts w:ascii="Arial" w:eastAsia="Tahoma" w:hAnsi="Arial" w:cs="Arial"/>
          <w:b/>
          <w:color w:val="7F7F7F"/>
          <w:sz w:val="26"/>
          <w:szCs w:val="26"/>
        </w:rPr>
      </w:pPr>
    </w:p>
    <w:p w14:paraId="76EDBE33" w14:textId="1E9DC64B" w:rsidR="00AA5843" w:rsidRDefault="00AA5843">
      <w:pPr>
        <w:spacing w:after="0" w:line="240" w:lineRule="auto"/>
        <w:rPr>
          <w:rFonts w:ascii="Arial" w:eastAsia="Arial" w:hAnsi="Arial" w:cs="Arial"/>
          <w:b/>
          <w:sz w:val="120"/>
          <w:szCs w:val="120"/>
        </w:rPr>
      </w:pPr>
      <w:bookmarkStart w:id="32" w:name="_heading=h.mf35b963h1kj" w:colFirst="0" w:colLast="0"/>
      <w:bookmarkStart w:id="33" w:name="_Toc128248296"/>
      <w:bookmarkStart w:id="34" w:name="_Toc128248655"/>
      <w:bookmarkEnd w:id="32"/>
    </w:p>
    <w:p w14:paraId="762078B9" w14:textId="77777777" w:rsidR="00C858EE" w:rsidRPr="001223E8" w:rsidRDefault="00C858EE" w:rsidP="00912150">
      <w:pPr>
        <w:pStyle w:val="Heading1"/>
        <w:spacing w:after="200" w:line="276" w:lineRule="auto"/>
        <w:rPr>
          <w:rFonts w:ascii="Arial" w:eastAsia="Arial" w:hAnsi="Arial" w:cs="Arial"/>
          <w:sz w:val="120"/>
          <w:szCs w:val="120"/>
        </w:rPr>
      </w:pPr>
    </w:p>
    <w:p w14:paraId="6BDEF515" w14:textId="176E20D1" w:rsidR="00B244F5" w:rsidRPr="001223E8" w:rsidRDefault="00F76225" w:rsidP="00C5318D">
      <w:pPr>
        <w:pStyle w:val="Heading1"/>
        <w:spacing w:after="200" w:line="276" w:lineRule="auto"/>
        <w:jc w:val="center"/>
        <w:rPr>
          <w:rFonts w:ascii="Arial" w:eastAsia="Arial" w:hAnsi="Arial" w:cs="Arial"/>
          <w:sz w:val="120"/>
          <w:szCs w:val="120"/>
          <w:lang w:val="en-US"/>
        </w:rPr>
        <w:sectPr w:rsidR="00B244F5" w:rsidRPr="001223E8" w:rsidSect="00F80CD7">
          <w:type w:val="continuous"/>
          <w:pgSz w:w="12220" w:h="15820"/>
          <w:pgMar w:top="1440" w:right="1440" w:bottom="1440" w:left="1440" w:header="720" w:footer="720" w:gutter="0"/>
          <w:cols w:space="720" w:equalWidth="0">
            <w:col w:w="9340"/>
          </w:cols>
          <w:titlePg/>
          <w:docGrid w:linePitch="299"/>
        </w:sectPr>
      </w:pPr>
      <w:bookmarkStart w:id="35" w:name="_Toc164788502"/>
      <w:r w:rsidRPr="001223E8">
        <w:rPr>
          <w:rFonts w:ascii="Arial" w:eastAsia="Arial" w:hAnsi="Arial" w:cs="Arial"/>
          <w:sz w:val="120"/>
          <w:szCs w:val="120"/>
        </w:rPr>
        <w:t xml:space="preserve">REVIEW </w:t>
      </w:r>
      <w:bookmarkEnd w:id="4"/>
      <w:r w:rsidR="0067090D" w:rsidRPr="001223E8">
        <w:rPr>
          <w:rFonts w:ascii="Arial" w:eastAsia="Arial" w:hAnsi="Arial" w:cs="Arial"/>
          <w:sz w:val="120"/>
          <w:szCs w:val="120"/>
          <w:lang w:val="en-US"/>
        </w:rPr>
        <w:t>2</w:t>
      </w:r>
      <w:bookmarkEnd w:id="33"/>
      <w:bookmarkEnd w:id="34"/>
      <w:bookmarkEnd w:id="35"/>
    </w:p>
    <w:p w14:paraId="0006EFC2" w14:textId="6DFF9E91" w:rsidR="0067090D" w:rsidRPr="001223E8" w:rsidRDefault="0067090D" w:rsidP="00AF4089">
      <w:pPr>
        <w:pStyle w:val="Heading1"/>
        <w:jc w:val="center"/>
        <w:rPr>
          <w:rFonts w:ascii="Arial" w:hAnsi="Arial" w:cs="Arial"/>
          <w:color w:val="FFFFFF" w:themeColor="background1"/>
        </w:rPr>
      </w:pPr>
      <w:bookmarkStart w:id="36" w:name="_heading=h.xoo1dig5w16n" w:colFirst="0" w:colLast="0"/>
      <w:bookmarkStart w:id="37" w:name="_Toc164788503"/>
      <w:bookmarkEnd w:id="36"/>
      <w:r w:rsidRPr="001223E8">
        <w:rPr>
          <w:rFonts w:ascii="Arial" w:hAnsi="Arial" w:cs="Arial"/>
          <w:color w:val="FFFFFF" w:themeColor="background1"/>
          <w:highlight w:val="black"/>
        </w:rPr>
        <w:lastRenderedPageBreak/>
        <w:t>Architecture &amp; Design of the Project</w:t>
      </w:r>
      <w:bookmarkEnd w:id="37"/>
    </w:p>
    <w:p w14:paraId="352358A8" w14:textId="128BB78E" w:rsidR="008D6314" w:rsidRDefault="008D6314" w:rsidP="00675BEA">
      <w:pPr>
        <w:rPr>
          <w:rFonts w:ascii="Arial" w:hAnsi="Arial" w:cs="Arial"/>
        </w:rPr>
      </w:pPr>
    </w:p>
    <w:p w14:paraId="0182A813" w14:textId="29E980B9" w:rsidR="008D6314" w:rsidRDefault="008D6314" w:rsidP="00675BEA">
      <w:pPr>
        <w:rPr>
          <w:rFonts w:ascii="Arial" w:hAnsi="Arial" w:cs="Arial"/>
        </w:rPr>
      </w:pPr>
    </w:p>
    <w:p w14:paraId="38FC458D" w14:textId="7DFC1571" w:rsidR="00675BEA" w:rsidRPr="001223E8" w:rsidRDefault="000E0C33" w:rsidP="001B042D">
      <w:pPr>
        <w:spacing w:after="0" w:line="240" w:lineRule="auto"/>
        <w:rPr>
          <w:rFonts w:ascii="Arial" w:hAnsi="Arial" w:cs="Arial"/>
        </w:rPr>
      </w:pPr>
      <w:r w:rsidRPr="000E0C33">
        <w:rPr>
          <w:rFonts w:ascii="Arial" w:hAnsi="Arial" w:cs="Arial"/>
          <w:noProof/>
          <w:lang w:val="en-US" w:eastAsia="en-US"/>
        </w:rPr>
        <w:drawing>
          <wp:anchor distT="0" distB="0" distL="114300" distR="114300" simplePos="0" relativeHeight="251691008" behindDoc="0" locked="0" layoutInCell="1" allowOverlap="1" wp14:anchorId="3C7FB51C" wp14:editId="24A7351B">
            <wp:simplePos x="0" y="0"/>
            <wp:positionH relativeFrom="column">
              <wp:posOffset>205740</wp:posOffset>
            </wp:positionH>
            <wp:positionV relativeFrom="paragraph">
              <wp:posOffset>928370</wp:posOffset>
            </wp:positionV>
            <wp:extent cx="5930900" cy="42138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0900" cy="4213860"/>
                    </a:xfrm>
                    <a:prstGeom prst="rect">
                      <a:avLst/>
                    </a:prstGeom>
                  </pic:spPr>
                </pic:pic>
              </a:graphicData>
            </a:graphic>
            <wp14:sizeRelV relativeFrom="margin">
              <wp14:pctHeight>0</wp14:pctHeight>
            </wp14:sizeRelV>
          </wp:anchor>
        </w:drawing>
      </w:r>
      <w:r w:rsidRPr="000E0C33">
        <w:rPr>
          <w:rFonts w:ascii="Arial" w:hAnsi="Arial" w:cs="Arial"/>
        </w:rPr>
        <w:t xml:space="preserve"> </w:t>
      </w:r>
      <w:r w:rsidR="001B042D">
        <w:rPr>
          <w:rFonts w:ascii="Arial" w:hAnsi="Arial" w:cs="Arial"/>
        </w:rPr>
        <w:br w:type="page"/>
      </w:r>
    </w:p>
    <w:p w14:paraId="1E86DC96" w14:textId="5B9A2DB4" w:rsidR="0067090D" w:rsidRPr="008D6314" w:rsidRDefault="00AF4089" w:rsidP="00AF4089">
      <w:pPr>
        <w:pStyle w:val="Heading2"/>
        <w:rPr>
          <w:rFonts w:ascii="Arial" w:hAnsi="Arial" w:cs="Arial"/>
          <w:sz w:val="28"/>
          <w:szCs w:val="28"/>
        </w:rPr>
      </w:pPr>
      <w:bookmarkStart w:id="38" w:name="_heading=h.2jxsxqh" w:colFirst="0" w:colLast="0"/>
      <w:bookmarkStart w:id="39" w:name="_Toc164788504"/>
      <w:bookmarkEnd w:id="38"/>
      <w:r w:rsidRPr="008D6314">
        <w:rPr>
          <w:rFonts w:ascii="Arial" w:hAnsi="Arial" w:cs="Arial"/>
          <w:sz w:val="28"/>
          <w:szCs w:val="28"/>
          <w:lang w:val="en-US"/>
        </w:rPr>
        <w:lastRenderedPageBreak/>
        <w:t>1.</w:t>
      </w:r>
      <w:r w:rsidR="0067090D" w:rsidRPr="008D6314">
        <w:rPr>
          <w:rFonts w:ascii="Arial" w:hAnsi="Arial" w:cs="Arial"/>
          <w:sz w:val="28"/>
          <w:szCs w:val="28"/>
        </w:rPr>
        <w:t>Presentation Tier</w:t>
      </w:r>
      <w:bookmarkEnd w:id="39"/>
    </w:p>
    <w:p w14:paraId="36C93910" w14:textId="6F50D8A8" w:rsidR="0067090D" w:rsidRPr="006719A7" w:rsidRDefault="0067090D" w:rsidP="006719A7">
      <w:pPr>
        <w:pStyle w:val="ListParagraph"/>
        <w:numPr>
          <w:ilvl w:val="3"/>
          <w:numId w:val="28"/>
        </w:numPr>
        <w:spacing w:after="0" w:line="360" w:lineRule="auto"/>
        <w:jc w:val="both"/>
        <w:rPr>
          <w:rFonts w:ascii="Arial" w:eastAsia="Arial" w:hAnsi="Arial" w:cs="Arial"/>
          <w:b/>
          <w:sz w:val="24"/>
          <w:szCs w:val="24"/>
          <w:highlight w:val="white"/>
        </w:rPr>
      </w:pPr>
      <w:r w:rsidRPr="006719A7">
        <w:rPr>
          <w:rFonts w:ascii="Arial" w:eastAsia="Arial" w:hAnsi="Arial" w:cs="Arial"/>
          <w:sz w:val="24"/>
          <w:szCs w:val="24"/>
          <w:highlight w:val="white"/>
        </w:rPr>
        <w:t>This is the tier in which the users interact with applications. Presentation Tier contains View used to receive a request and response to User.</w:t>
      </w:r>
    </w:p>
    <w:p w14:paraId="609EFB18" w14:textId="0D5B6F16" w:rsidR="0067090D" w:rsidRPr="006719A7" w:rsidRDefault="0067090D" w:rsidP="006719A7">
      <w:pPr>
        <w:pStyle w:val="ListParagraph"/>
        <w:numPr>
          <w:ilvl w:val="3"/>
          <w:numId w:val="28"/>
        </w:numPr>
        <w:spacing w:line="360" w:lineRule="auto"/>
        <w:jc w:val="both"/>
        <w:rPr>
          <w:rFonts w:ascii="Arial" w:eastAsia="Arial" w:hAnsi="Arial" w:cs="Arial"/>
          <w:b/>
          <w:sz w:val="24"/>
          <w:szCs w:val="24"/>
        </w:rPr>
      </w:pPr>
      <w:r w:rsidRPr="006719A7">
        <w:rPr>
          <w:rFonts w:ascii="Arial" w:eastAsia="Arial" w:hAnsi="Arial" w:cs="Arial"/>
          <w:sz w:val="24"/>
          <w:szCs w:val="24"/>
          <w:highlight w:val="white"/>
          <w:u w:val="single"/>
        </w:rPr>
        <w:t>Technology</w:t>
      </w:r>
      <w:r w:rsidRPr="006719A7">
        <w:rPr>
          <w:rFonts w:ascii="Arial" w:eastAsia="Arial" w:hAnsi="Arial" w:cs="Arial"/>
          <w:sz w:val="24"/>
          <w:szCs w:val="24"/>
          <w:highlight w:val="white"/>
        </w:rPr>
        <w:t xml:space="preserve">: </w:t>
      </w:r>
      <w:r w:rsidR="008D6314">
        <w:rPr>
          <w:rFonts w:ascii="Arial" w:eastAsia="Arial" w:hAnsi="Arial" w:cs="Arial"/>
          <w:sz w:val="24"/>
          <w:szCs w:val="24"/>
          <w:lang w:val="en-US"/>
        </w:rPr>
        <w:t>NextJs 13, Html, Css, Tailwind</w:t>
      </w:r>
    </w:p>
    <w:p w14:paraId="4E13B138" w14:textId="5526F654" w:rsidR="0067090D" w:rsidRPr="008D6314" w:rsidRDefault="00AF4089" w:rsidP="00AF4089">
      <w:pPr>
        <w:pStyle w:val="Heading2"/>
        <w:rPr>
          <w:rFonts w:ascii="Arial" w:hAnsi="Arial" w:cs="Arial"/>
          <w:sz w:val="28"/>
          <w:szCs w:val="28"/>
        </w:rPr>
      </w:pPr>
      <w:bookmarkStart w:id="40" w:name="_Toc164788505"/>
      <w:r w:rsidRPr="008D6314">
        <w:rPr>
          <w:rFonts w:ascii="Arial" w:hAnsi="Arial" w:cs="Arial"/>
          <w:sz w:val="28"/>
          <w:szCs w:val="28"/>
          <w:lang w:val="en-US"/>
        </w:rPr>
        <w:t>2.</w:t>
      </w:r>
      <w:r w:rsidR="0067090D" w:rsidRPr="008D6314">
        <w:rPr>
          <w:rFonts w:ascii="Arial" w:hAnsi="Arial" w:cs="Arial"/>
          <w:sz w:val="28"/>
          <w:szCs w:val="28"/>
        </w:rPr>
        <w:t>Business Logic Tier</w:t>
      </w:r>
      <w:bookmarkEnd w:id="40"/>
    </w:p>
    <w:p w14:paraId="64828197" w14:textId="77777777" w:rsidR="0067090D" w:rsidRPr="001223E8" w:rsidRDefault="0067090D" w:rsidP="006719A7">
      <w:pPr>
        <w:numPr>
          <w:ilvl w:val="3"/>
          <w:numId w:val="15"/>
        </w:numPr>
        <w:spacing w:after="0" w:line="360" w:lineRule="auto"/>
        <w:jc w:val="both"/>
        <w:rPr>
          <w:rFonts w:ascii="Arial" w:eastAsia="Arial" w:hAnsi="Arial" w:cs="Arial"/>
          <w:b/>
          <w:sz w:val="24"/>
          <w:szCs w:val="24"/>
        </w:rPr>
      </w:pPr>
      <w:r w:rsidRPr="001223E8">
        <w:rPr>
          <w:rFonts w:ascii="Arial" w:eastAsia="Arial" w:hAnsi="Arial" w:cs="Arial"/>
          <w:sz w:val="24"/>
          <w:szCs w:val="24"/>
        </w:rPr>
        <w:t>Is mainly working as the bridge between Data Tier and Presentation Tier. All the Data passes through the Business Tier before passing to the Presentation Tier.</w:t>
      </w:r>
    </w:p>
    <w:p w14:paraId="7DB26C4C" w14:textId="58B0E065" w:rsidR="0067090D" w:rsidRPr="001223E8" w:rsidRDefault="0067090D" w:rsidP="006719A7">
      <w:pPr>
        <w:numPr>
          <w:ilvl w:val="3"/>
          <w:numId w:val="15"/>
        </w:numPr>
        <w:spacing w:line="360" w:lineRule="auto"/>
        <w:jc w:val="both"/>
        <w:rPr>
          <w:rFonts w:ascii="Arial" w:eastAsia="Arial" w:hAnsi="Arial" w:cs="Arial"/>
          <w:b/>
          <w:sz w:val="24"/>
          <w:szCs w:val="24"/>
          <w:highlight w:val="white"/>
        </w:rPr>
      </w:pPr>
      <w:r w:rsidRPr="001223E8">
        <w:rPr>
          <w:rFonts w:ascii="Arial" w:eastAsia="Arial" w:hAnsi="Arial" w:cs="Arial"/>
          <w:sz w:val="24"/>
          <w:szCs w:val="24"/>
          <w:highlight w:val="white"/>
          <w:u w:val="single"/>
        </w:rPr>
        <w:t>Technology</w:t>
      </w:r>
      <w:r w:rsidRPr="001223E8">
        <w:rPr>
          <w:rFonts w:ascii="Arial" w:eastAsia="Arial" w:hAnsi="Arial" w:cs="Arial"/>
          <w:sz w:val="24"/>
          <w:szCs w:val="24"/>
          <w:highlight w:val="white"/>
        </w:rPr>
        <w:t xml:space="preserve">: </w:t>
      </w:r>
      <w:r w:rsidR="008D6314">
        <w:rPr>
          <w:rFonts w:ascii="Arial" w:eastAsia="Arial" w:hAnsi="Arial" w:cs="Arial"/>
          <w:sz w:val="24"/>
          <w:szCs w:val="24"/>
          <w:highlight w:val="white"/>
          <w:lang w:val="en-US"/>
        </w:rPr>
        <w:t xml:space="preserve"> Microservices, Spring boot, Websocket, Elastic Search</w:t>
      </w:r>
    </w:p>
    <w:p w14:paraId="40F195C6" w14:textId="26994407" w:rsidR="0067090D" w:rsidRPr="008D6314" w:rsidRDefault="00AF4089" w:rsidP="00AF4089">
      <w:pPr>
        <w:pStyle w:val="Heading2"/>
        <w:rPr>
          <w:rFonts w:ascii="Arial" w:hAnsi="Arial" w:cs="Arial"/>
          <w:sz w:val="28"/>
          <w:szCs w:val="28"/>
        </w:rPr>
      </w:pPr>
      <w:bookmarkStart w:id="41" w:name="_heading=h.3j2qqm3" w:colFirst="0" w:colLast="0"/>
      <w:bookmarkStart w:id="42" w:name="_Toc164788506"/>
      <w:bookmarkEnd w:id="41"/>
      <w:r w:rsidRPr="008D6314">
        <w:rPr>
          <w:rFonts w:ascii="Arial" w:hAnsi="Arial" w:cs="Arial"/>
          <w:sz w:val="28"/>
          <w:szCs w:val="28"/>
          <w:lang w:val="en-US"/>
        </w:rPr>
        <w:t>3.</w:t>
      </w:r>
      <w:r w:rsidR="0067090D" w:rsidRPr="008D6314">
        <w:rPr>
          <w:rFonts w:ascii="Arial" w:hAnsi="Arial" w:cs="Arial"/>
          <w:sz w:val="28"/>
          <w:szCs w:val="28"/>
        </w:rPr>
        <w:t>Data Access Tier</w:t>
      </w:r>
      <w:bookmarkEnd w:id="42"/>
      <w:r w:rsidR="0067090D" w:rsidRPr="008D6314">
        <w:rPr>
          <w:rFonts w:ascii="Arial" w:hAnsi="Arial" w:cs="Arial"/>
          <w:color w:val="1E4D78"/>
          <w:sz w:val="28"/>
          <w:szCs w:val="28"/>
        </w:rPr>
        <w:tab/>
      </w:r>
    </w:p>
    <w:p w14:paraId="0F0B91A4" w14:textId="77777777" w:rsidR="0067090D" w:rsidRPr="001223E8" w:rsidRDefault="0067090D" w:rsidP="0067090D">
      <w:pPr>
        <w:numPr>
          <w:ilvl w:val="3"/>
          <w:numId w:val="15"/>
        </w:numPr>
        <w:spacing w:after="0" w:line="360" w:lineRule="auto"/>
        <w:jc w:val="both"/>
        <w:rPr>
          <w:rFonts w:ascii="Arial" w:eastAsia="Arial" w:hAnsi="Arial" w:cs="Arial"/>
          <w:b/>
          <w:sz w:val="24"/>
          <w:szCs w:val="24"/>
        </w:rPr>
      </w:pPr>
      <w:r w:rsidRPr="001223E8">
        <w:rPr>
          <w:rFonts w:ascii="Arial" w:eastAsia="Arial" w:hAnsi="Arial" w:cs="Arial"/>
          <w:sz w:val="24"/>
          <w:szCs w:val="24"/>
        </w:rPr>
        <w:t>This is basically the server which stores all the application’s data. Data tier contents Database Tables, Database Views and other means of storing Application’s data.</w:t>
      </w:r>
    </w:p>
    <w:p w14:paraId="49DF09B5" w14:textId="40B19A1D" w:rsidR="0067090D" w:rsidRPr="001223E8" w:rsidRDefault="0067090D" w:rsidP="0067090D">
      <w:pPr>
        <w:numPr>
          <w:ilvl w:val="3"/>
          <w:numId w:val="15"/>
        </w:numPr>
        <w:spacing w:line="360" w:lineRule="auto"/>
        <w:jc w:val="both"/>
        <w:rPr>
          <w:rFonts w:ascii="Arial" w:eastAsia="Arial" w:hAnsi="Arial" w:cs="Arial"/>
          <w:b/>
          <w:sz w:val="24"/>
          <w:szCs w:val="24"/>
        </w:rPr>
      </w:pPr>
      <w:bookmarkStart w:id="43" w:name="_heading=h.1y810tw" w:colFirst="0" w:colLast="0"/>
      <w:bookmarkEnd w:id="43"/>
      <w:r w:rsidRPr="001223E8">
        <w:rPr>
          <w:rFonts w:ascii="Arial" w:eastAsia="Arial" w:hAnsi="Arial" w:cs="Arial"/>
          <w:sz w:val="24"/>
          <w:szCs w:val="24"/>
          <w:highlight w:val="white"/>
          <w:u w:val="single"/>
        </w:rPr>
        <w:t>Technology</w:t>
      </w:r>
      <w:r w:rsidRPr="001223E8">
        <w:rPr>
          <w:rFonts w:ascii="Arial" w:eastAsia="Arial" w:hAnsi="Arial" w:cs="Arial"/>
          <w:sz w:val="24"/>
          <w:szCs w:val="24"/>
          <w:highlight w:val="white"/>
        </w:rPr>
        <w:t xml:space="preserve">: </w:t>
      </w:r>
      <w:r w:rsidR="001B042D">
        <w:rPr>
          <w:rFonts w:ascii="Arial" w:eastAsia="Arial" w:hAnsi="Arial" w:cs="Arial"/>
          <w:sz w:val="24"/>
          <w:szCs w:val="24"/>
          <w:lang w:val="en-US"/>
        </w:rPr>
        <w:t>My SQL, MongoDB</w:t>
      </w:r>
    </w:p>
    <w:p w14:paraId="4A000C44" w14:textId="60D38A58" w:rsidR="0067090D" w:rsidRPr="001223E8" w:rsidRDefault="0067090D" w:rsidP="00AF4089">
      <w:pPr>
        <w:pStyle w:val="Heading1"/>
        <w:jc w:val="center"/>
        <w:rPr>
          <w:rFonts w:ascii="Arial" w:eastAsia="Arial" w:hAnsi="Arial" w:cs="Arial"/>
          <w:color w:val="FFFFFF" w:themeColor="background1"/>
        </w:rPr>
      </w:pPr>
      <w:r w:rsidRPr="001223E8">
        <w:rPr>
          <w:rFonts w:ascii="Arial" w:hAnsi="Arial" w:cs="Arial"/>
        </w:rPr>
        <w:br w:type="page"/>
      </w:r>
      <w:bookmarkStart w:id="44" w:name="_heading=h.w2u4msq2prs9" w:colFirst="0" w:colLast="0"/>
      <w:bookmarkStart w:id="45" w:name="_Toc164788507"/>
      <w:bookmarkEnd w:id="44"/>
      <w:r w:rsidRPr="001223E8">
        <w:rPr>
          <w:rFonts w:ascii="Arial" w:hAnsi="Arial" w:cs="Arial"/>
          <w:color w:val="FFFFFF" w:themeColor="background1"/>
          <w:highlight w:val="black"/>
        </w:rPr>
        <w:lastRenderedPageBreak/>
        <w:t>Algorithms – Data Flowchart</w:t>
      </w:r>
      <w:bookmarkEnd w:id="45"/>
    </w:p>
    <w:p w14:paraId="7EE37A78" w14:textId="36343E22" w:rsidR="0067090D" w:rsidRPr="001223E8" w:rsidRDefault="001B0904" w:rsidP="00AF4089">
      <w:pPr>
        <w:pStyle w:val="Heading2"/>
        <w:rPr>
          <w:rFonts w:ascii="Arial" w:hAnsi="Arial" w:cs="Arial"/>
        </w:rPr>
      </w:pPr>
      <w:bookmarkStart w:id="46" w:name="_heading=h.mpn5tdnzeos4" w:colFirst="0" w:colLast="0"/>
      <w:bookmarkStart w:id="47" w:name="_Toc164788508"/>
      <w:bookmarkEnd w:id="46"/>
      <w:r w:rsidRPr="001B0904">
        <w:rPr>
          <w:rFonts w:ascii="Arial" w:hAnsi="Arial" w:cs="Arial"/>
          <w:noProof/>
          <w:lang w:val="en-US" w:eastAsia="en-US"/>
        </w:rPr>
        <w:drawing>
          <wp:anchor distT="0" distB="0" distL="114300" distR="114300" simplePos="0" relativeHeight="251662336" behindDoc="0" locked="0" layoutInCell="1" allowOverlap="1" wp14:anchorId="2A6B1948" wp14:editId="566D27B3">
            <wp:simplePos x="0" y="0"/>
            <wp:positionH relativeFrom="column">
              <wp:posOffset>879763</wp:posOffset>
            </wp:positionH>
            <wp:positionV relativeFrom="paragraph">
              <wp:posOffset>535132</wp:posOffset>
            </wp:positionV>
            <wp:extent cx="4198620" cy="161544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98620" cy="1615440"/>
                    </a:xfrm>
                    <a:prstGeom prst="rect">
                      <a:avLst/>
                    </a:prstGeom>
                  </pic:spPr>
                </pic:pic>
              </a:graphicData>
            </a:graphic>
          </wp:anchor>
        </w:drawing>
      </w:r>
      <w:r w:rsidR="00AF4089" w:rsidRPr="001223E8">
        <w:rPr>
          <w:rFonts w:ascii="Arial" w:hAnsi="Arial" w:cs="Arial"/>
          <w:lang w:val="en-US"/>
        </w:rPr>
        <w:t>1.</w:t>
      </w:r>
      <w:r w:rsidR="0067090D" w:rsidRPr="001223E8">
        <w:rPr>
          <w:rFonts w:ascii="Arial" w:hAnsi="Arial" w:cs="Arial"/>
        </w:rPr>
        <w:t>Symbols generates</w:t>
      </w:r>
      <w:bookmarkEnd w:id="47"/>
      <w:r w:rsidR="00CF05C6" w:rsidRPr="001223E8">
        <w:rPr>
          <w:rFonts w:ascii="Arial" w:hAnsi="Arial" w:cs="Arial"/>
          <w:noProof/>
        </w:rPr>
        <w:t xml:space="preserve"> </w:t>
      </w:r>
    </w:p>
    <w:p w14:paraId="77DE51C4" w14:textId="77777777" w:rsidR="0067090D" w:rsidRPr="001223E8" w:rsidRDefault="0067090D" w:rsidP="0067090D">
      <w:pPr>
        <w:pStyle w:val="Heading3"/>
        <w:keepNext w:val="0"/>
        <w:ind w:left="1440"/>
        <w:jc w:val="left"/>
        <w:rPr>
          <w:rFonts w:ascii="Arial" w:hAnsi="Arial" w:cs="Arial"/>
        </w:rPr>
      </w:pPr>
      <w:bookmarkStart w:id="48" w:name="_heading=h.frkqldrgsh9c" w:colFirst="0" w:colLast="0"/>
      <w:bookmarkEnd w:id="48"/>
    </w:p>
    <w:p w14:paraId="26F3B5EE" w14:textId="25382190" w:rsidR="0067090D" w:rsidRPr="001223E8" w:rsidRDefault="00AF4089" w:rsidP="00AF4089">
      <w:pPr>
        <w:pStyle w:val="Heading2"/>
        <w:rPr>
          <w:rFonts w:ascii="Arial" w:hAnsi="Arial" w:cs="Arial"/>
        </w:rPr>
      </w:pPr>
      <w:bookmarkStart w:id="49" w:name="_heading=h.74bb35kcl7wi" w:colFirst="0" w:colLast="0"/>
      <w:bookmarkStart w:id="50" w:name="_Toc164788509"/>
      <w:bookmarkEnd w:id="49"/>
      <w:r w:rsidRPr="001223E8">
        <w:rPr>
          <w:rFonts w:ascii="Arial" w:hAnsi="Arial" w:cs="Arial"/>
          <w:lang w:val="en-US"/>
        </w:rPr>
        <w:t>2.</w:t>
      </w:r>
      <w:r w:rsidR="0067090D" w:rsidRPr="001223E8">
        <w:rPr>
          <w:rFonts w:ascii="Arial" w:hAnsi="Arial" w:cs="Arial"/>
        </w:rPr>
        <w:t>Login (all users)</w:t>
      </w:r>
      <w:bookmarkEnd w:id="50"/>
      <w:r w:rsidR="00CF05C6" w:rsidRPr="001223E8">
        <w:rPr>
          <w:rFonts w:ascii="Arial" w:hAnsi="Arial" w:cs="Arial"/>
        </w:rPr>
        <w:t xml:space="preserve"> </w:t>
      </w:r>
    </w:p>
    <w:p w14:paraId="057ADBEC" w14:textId="7163E4AA" w:rsidR="0067090D" w:rsidRPr="001223E8" w:rsidRDefault="00C66256" w:rsidP="0067090D">
      <w:pPr>
        <w:tabs>
          <w:tab w:val="left" w:pos="1440"/>
        </w:tabs>
        <w:rPr>
          <w:rFonts w:ascii="Arial" w:hAnsi="Arial" w:cs="Arial"/>
          <w:lang w:val="en-US"/>
        </w:rPr>
      </w:pPr>
      <w:r w:rsidRPr="00C66256">
        <w:rPr>
          <w:rFonts w:ascii="Arial" w:hAnsi="Arial" w:cs="Arial"/>
          <w:noProof/>
          <w:lang w:val="en-US" w:eastAsia="en-US"/>
        </w:rPr>
        <w:drawing>
          <wp:anchor distT="0" distB="0" distL="114300" distR="114300" simplePos="0" relativeHeight="251663360" behindDoc="0" locked="0" layoutInCell="1" allowOverlap="1" wp14:anchorId="2995C741" wp14:editId="56C7944B">
            <wp:simplePos x="0" y="0"/>
            <wp:positionH relativeFrom="column">
              <wp:posOffset>-34925</wp:posOffset>
            </wp:positionH>
            <wp:positionV relativeFrom="paragraph">
              <wp:posOffset>243205</wp:posOffset>
            </wp:positionV>
            <wp:extent cx="5930900" cy="1745615"/>
            <wp:effectExtent l="0" t="0" r="0" b="698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30900" cy="1745615"/>
                    </a:xfrm>
                    <a:prstGeom prst="rect">
                      <a:avLst/>
                    </a:prstGeom>
                  </pic:spPr>
                </pic:pic>
              </a:graphicData>
            </a:graphic>
            <wp14:sizeRelV relativeFrom="margin">
              <wp14:pctHeight>0</wp14:pctHeight>
            </wp14:sizeRelV>
          </wp:anchor>
        </w:drawing>
      </w:r>
      <w:r w:rsidR="0067090D" w:rsidRPr="001223E8">
        <w:rPr>
          <w:rFonts w:ascii="Arial" w:hAnsi="Arial" w:cs="Arial"/>
          <w:lang w:val="en-US"/>
        </w:rPr>
        <w:tab/>
      </w:r>
    </w:p>
    <w:p w14:paraId="02EB782A" w14:textId="54442678" w:rsidR="0067090D" w:rsidRPr="001223E8" w:rsidRDefault="0067090D" w:rsidP="0067090D">
      <w:pPr>
        <w:rPr>
          <w:rFonts w:ascii="Arial" w:hAnsi="Arial" w:cs="Arial"/>
          <w:lang w:val="en-US"/>
        </w:rPr>
      </w:pPr>
    </w:p>
    <w:p w14:paraId="6F338556" w14:textId="49698D70" w:rsidR="0067090D" w:rsidRPr="001223E8" w:rsidRDefault="0067090D" w:rsidP="0067090D">
      <w:pPr>
        <w:rPr>
          <w:rFonts w:ascii="Arial" w:hAnsi="Arial" w:cs="Arial"/>
          <w:lang w:val="en-US"/>
        </w:rPr>
      </w:pPr>
    </w:p>
    <w:p w14:paraId="0B24BB1E" w14:textId="77777777" w:rsidR="0067090D" w:rsidRPr="001223E8" w:rsidRDefault="0067090D" w:rsidP="0067090D">
      <w:pPr>
        <w:rPr>
          <w:rFonts w:ascii="Arial" w:hAnsi="Arial" w:cs="Arial"/>
          <w:lang w:val="en-US"/>
        </w:rPr>
      </w:pPr>
    </w:p>
    <w:p w14:paraId="6E972A53" w14:textId="07A1C939" w:rsidR="0067090D" w:rsidRPr="001223E8" w:rsidRDefault="00CD1384" w:rsidP="00AF4089">
      <w:pPr>
        <w:pStyle w:val="Heading2"/>
        <w:rPr>
          <w:rFonts w:ascii="Arial" w:hAnsi="Arial" w:cs="Arial"/>
        </w:rPr>
      </w:pPr>
      <w:bookmarkStart w:id="51" w:name="_heading=h.xelqkqsip67f" w:colFirst="0" w:colLast="0"/>
      <w:bookmarkStart w:id="52" w:name="_Toc164788510"/>
      <w:bookmarkEnd w:id="51"/>
      <w:r w:rsidRPr="00CD1384">
        <w:rPr>
          <w:rFonts w:ascii="Arial" w:hAnsi="Arial" w:cs="Arial"/>
          <w:noProof/>
          <w:lang w:val="en-US" w:eastAsia="en-US"/>
        </w:rPr>
        <w:lastRenderedPageBreak/>
        <w:drawing>
          <wp:anchor distT="0" distB="0" distL="114300" distR="114300" simplePos="0" relativeHeight="251664384" behindDoc="0" locked="0" layoutInCell="1" allowOverlap="1" wp14:anchorId="66A2F2BD" wp14:editId="480AE9A0">
            <wp:simplePos x="0" y="0"/>
            <wp:positionH relativeFrom="column">
              <wp:posOffset>449984</wp:posOffset>
            </wp:positionH>
            <wp:positionV relativeFrom="paragraph">
              <wp:posOffset>532649</wp:posOffset>
            </wp:positionV>
            <wp:extent cx="4731385" cy="1724660"/>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31385" cy="1724660"/>
                    </a:xfrm>
                    <a:prstGeom prst="rect">
                      <a:avLst/>
                    </a:prstGeom>
                  </pic:spPr>
                </pic:pic>
              </a:graphicData>
            </a:graphic>
            <wp14:sizeRelV relativeFrom="margin">
              <wp14:pctHeight>0</wp14:pctHeight>
            </wp14:sizeRelV>
          </wp:anchor>
        </w:drawing>
      </w:r>
      <w:r w:rsidR="00AF4089" w:rsidRPr="001223E8">
        <w:rPr>
          <w:rFonts w:ascii="Arial" w:hAnsi="Arial" w:cs="Arial"/>
          <w:lang w:val="en-US"/>
        </w:rPr>
        <w:t>3.</w:t>
      </w:r>
      <w:r w:rsidR="0067090D" w:rsidRPr="001223E8">
        <w:rPr>
          <w:rFonts w:ascii="Arial" w:hAnsi="Arial" w:cs="Arial"/>
        </w:rPr>
        <w:t>Logout (all users)</w:t>
      </w:r>
      <w:bookmarkEnd w:id="52"/>
      <w:r w:rsidR="00CF05C6" w:rsidRPr="001223E8">
        <w:rPr>
          <w:rFonts w:ascii="Arial" w:hAnsi="Arial" w:cs="Arial"/>
        </w:rPr>
        <w:t xml:space="preserve"> </w:t>
      </w:r>
    </w:p>
    <w:p w14:paraId="6EBA4FC2" w14:textId="028920EE" w:rsidR="0067090D" w:rsidRPr="00CD1384" w:rsidRDefault="00361A77" w:rsidP="00AF4089">
      <w:pPr>
        <w:pStyle w:val="Heading2"/>
        <w:rPr>
          <w:rFonts w:ascii="Arial" w:hAnsi="Arial" w:cs="Arial"/>
          <w:lang w:val="en-US"/>
        </w:rPr>
      </w:pPr>
      <w:bookmarkStart w:id="53" w:name="_heading=h.y1f7jx9u27bm" w:colFirst="0" w:colLast="0"/>
      <w:bookmarkStart w:id="54" w:name="_Toc164788511"/>
      <w:bookmarkEnd w:id="53"/>
      <w:r w:rsidRPr="00361A77">
        <w:rPr>
          <w:rFonts w:ascii="Arial" w:eastAsia="Arial" w:hAnsi="Arial" w:cs="Arial"/>
          <w:noProof/>
          <w:sz w:val="34"/>
          <w:szCs w:val="34"/>
          <w:lang w:val="en-US" w:eastAsia="en-US"/>
        </w:rPr>
        <w:drawing>
          <wp:anchor distT="0" distB="0" distL="114300" distR="114300" simplePos="0" relativeHeight="251688960" behindDoc="0" locked="0" layoutInCell="1" allowOverlap="1" wp14:anchorId="47B89E94" wp14:editId="0E65AEB6">
            <wp:simplePos x="0" y="0"/>
            <wp:positionH relativeFrom="column">
              <wp:posOffset>129540</wp:posOffset>
            </wp:positionH>
            <wp:positionV relativeFrom="paragraph">
              <wp:posOffset>2851150</wp:posOffset>
            </wp:positionV>
            <wp:extent cx="5930900" cy="29597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0900" cy="2959735"/>
                    </a:xfrm>
                    <a:prstGeom prst="rect">
                      <a:avLst/>
                    </a:prstGeom>
                  </pic:spPr>
                </pic:pic>
              </a:graphicData>
            </a:graphic>
          </wp:anchor>
        </w:drawing>
      </w:r>
      <w:r w:rsidR="00AF4089" w:rsidRPr="001223E8">
        <w:rPr>
          <w:rFonts w:ascii="Arial" w:hAnsi="Arial" w:cs="Arial"/>
          <w:lang w:val="en-US"/>
        </w:rPr>
        <w:t>4.</w:t>
      </w:r>
      <w:r w:rsidR="00D22830">
        <w:rPr>
          <w:rFonts w:ascii="Arial" w:hAnsi="Arial" w:cs="Arial"/>
          <w:lang w:val="en-US"/>
        </w:rPr>
        <w:t xml:space="preserve"> </w:t>
      </w:r>
      <w:bookmarkEnd w:id="54"/>
      <w:r w:rsidR="001B042D">
        <w:rPr>
          <w:rFonts w:ascii="Arial" w:hAnsi="Arial" w:cs="Arial"/>
          <w:lang w:val="en-US"/>
        </w:rPr>
        <w:t>Booking</w:t>
      </w:r>
    </w:p>
    <w:p w14:paraId="7C92AC33" w14:textId="7F19240E" w:rsidR="0067090D" w:rsidRPr="001223E8" w:rsidRDefault="0067090D" w:rsidP="004A0258">
      <w:pPr>
        <w:pStyle w:val="Heading2"/>
        <w:keepNext w:val="0"/>
        <w:keepLines w:val="0"/>
        <w:ind w:left="270" w:right="257" w:firstLine="1290"/>
        <w:rPr>
          <w:rFonts w:ascii="Arial" w:eastAsia="Arial" w:hAnsi="Arial" w:cs="Arial"/>
          <w:sz w:val="34"/>
          <w:szCs w:val="34"/>
        </w:rPr>
      </w:pPr>
    </w:p>
    <w:p w14:paraId="21E521EE" w14:textId="14BBDCFC" w:rsidR="0067090D" w:rsidRPr="001223E8" w:rsidRDefault="0067090D" w:rsidP="0067090D">
      <w:pPr>
        <w:rPr>
          <w:rFonts w:ascii="Arial" w:hAnsi="Arial" w:cs="Arial"/>
        </w:rPr>
      </w:pPr>
    </w:p>
    <w:p w14:paraId="6E53759C" w14:textId="2CEEB200" w:rsidR="0067090D" w:rsidRPr="00D22830" w:rsidRDefault="00AF4089" w:rsidP="00AF4089">
      <w:pPr>
        <w:pStyle w:val="Heading2"/>
        <w:rPr>
          <w:rFonts w:ascii="Arial" w:hAnsi="Arial" w:cs="Arial"/>
          <w:lang w:val="en-US"/>
        </w:rPr>
      </w:pPr>
      <w:bookmarkStart w:id="55" w:name="_heading=h.gwzyjm6ejpgh" w:colFirst="0" w:colLast="0"/>
      <w:bookmarkStart w:id="56" w:name="_Toc164788513"/>
      <w:bookmarkEnd w:id="55"/>
      <w:r w:rsidRPr="001223E8">
        <w:rPr>
          <w:rFonts w:ascii="Arial" w:hAnsi="Arial" w:cs="Arial"/>
          <w:lang w:val="en-US"/>
        </w:rPr>
        <w:t>5.</w:t>
      </w:r>
      <w:r w:rsidR="00D22830">
        <w:rPr>
          <w:rFonts w:ascii="Arial" w:hAnsi="Arial" w:cs="Arial"/>
          <w:lang w:val="en-US"/>
        </w:rPr>
        <w:t xml:space="preserve"> </w:t>
      </w:r>
      <w:bookmarkEnd w:id="56"/>
      <w:r w:rsidR="00361A77">
        <w:rPr>
          <w:rFonts w:ascii="Arial" w:hAnsi="Arial" w:cs="Arial"/>
          <w:lang w:val="en-US"/>
        </w:rPr>
        <w:t>Searching</w:t>
      </w:r>
    </w:p>
    <w:p w14:paraId="15490C26" w14:textId="627979EB" w:rsidR="00831576" w:rsidRPr="00831576" w:rsidRDefault="0067090D" w:rsidP="000E0C33">
      <w:pPr>
        <w:ind w:right="-169" w:firstLine="1560"/>
        <w:rPr>
          <w:rFonts w:ascii="Arial" w:eastAsia="Arial" w:hAnsi="Arial" w:cs="Arial"/>
          <w:sz w:val="28"/>
          <w:szCs w:val="28"/>
        </w:rPr>
      </w:pPr>
      <w:bookmarkStart w:id="57" w:name="_heading=h.rj0p1koakp1o" w:colFirst="0" w:colLast="0"/>
      <w:bookmarkEnd w:id="57"/>
      <w:r w:rsidRPr="001223E8">
        <w:rPr>
          <w:rFonts w:ascii="Arial" w:eastAsia="Arial" w:hAnsi="Arial" w:cs="Arial"/>
          <w:sz w:val="28"/>
          <w:szCs w:val="28"/>
        </w:rPr>
        <w:t xml:space="preserve"> </w:t>
      </w:r>
      <w:bookmarkStart w:id="58" w:name="_heading=h.ub6octimykwv" w:colFirst="0" w:colLast="0"/>
      <w:bookmarkStart w:id="59" w:name="_heading=h.r1yue260diso" w:colFirst="0" w:colLast="0"/>
      <w:bookmarkEnd w:id="58"/>
      <w:bookmarkEnd w:id="59"/>
    </w:p>
    <w:p w14:paraId="031F87DC" w14:textId="69471771" w:rsidR="00831576" w:rsidRDefault="000E0C33">
      <w:pPr>
        <w:spacing w:after="0" w:line="240" w:lineRule="auto"/>
        <w:rPr>
          <w:rFonts w:ascii="Arial" w:hAnsi="Arial" w:cs="Arial"/>
          <w:b/>
          <w:sz w:val="36"/>
          <w:szCs w:val="36"/>
          <w:lang w:val="en-US"/>
        </w:rPr>
      </w:pPr>
      <w:r w:rsidRPr="000E0C33">
        <w:rPr>
          <w:rFonts w:ascii="Arial" w:eastAsia="Arial" w:hAnsi="Arial" w:cs="Arial"/>
          <w:noProof/>
          <w:sz w:val="28"/>
          <w:szCs w:val="28"/>
          <w:lang w:val="en-US" w:eastAsia="en-US"/>
        </w:rPr>
        <w:drawing>
          <wp:anchor distT="0" distB="0" distL="114300" distR="114300" simplePos="0" relativeHeight="251689984" behindDoc="0" locked="0" layoutInCell="1" allowOverlap="1" wp14:anchorId="7B4ED1C9" wp14:editId="4FF358BF">
            <wp:simplePos x="0" y="0"/>
            <wp:positionH relativeFrom="column">
              <wp:posOffset>68580</wp:posOffset>
            </wp:positionH>
            <wp:positionV relativeFrom="paragraph">
              <wp:posOffset>505460</wp:posOffset>
            </wp:positionV>
            <wp:extent cx="5930900" cy="3404235"/>
            <wp:effectExtent l="0" t="0" r="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30900" cy="3404235"/>
                    </a:xfrm>
                    <a:prstGeom prst="rect">
                      <a:avLst/>
                    </a:prstGeom>
                  </pic:spPr>
                </pic:pic>
              </a:graphicData>
            </a:graphic>
          </wp:anchor>
        </w:drawing>
      </w:r>
      <w:r w:rsidR="00831576">
        <w:rPr>
          <w:rFonts w:ascii="Arial" w:hAnsi="Arial" w:cs="Arial"/>
          <w:lang w:val="en-US"/>
        </w:rPr>
        <w:br w:type="page"/>
      </w:r>
    </w:p>
    <w:p w14:paraId="7A6FB187" w14:textId="0289860D" w:rsidR="0067090D" w:rsidRDefault="00831576" w:rsidP="00831576">
      <w:pPr>
        <w:pStyle w:val="Heading2"/>
        <w:rPr>
          <w:rFonts w:ascii="Arial" w:hAnsi="Arial" w:cs="Arial"/>
          <w:lang w:val="en-US"/>
        </w:rPr>
      </w:pPr>
      <w:bookmarkStart w:id="60" w:name="_Toc164788514"/>
      <w:r>
        <w:rPr>
          <w:rFonts w:ascii="Arial" w:hAnsi="Arial" w:cs="Arial"/>
          <w:lang w:val="en-US"/>
        </w:rPr>
        <w:lastRenderedPageBreak/>
        <w:t>6</w:t>
      </w:r>
      <w:r w:rsidRPr="001223E8">
        <w:rPr>
          <w:rFonts w:ascii="Arial" w:hAnsi="Arial" w:cs="Arial"/>
          <w:lang w:val="en-US"/>
        </w:rPr>
        <w:t>.</w:t>
      </w:r>
      <w:r>
        <w:rPr>
          <w:rFonts w:ascii="Arial" w:hAnsi="Arial" w:cs="Arial"/>
          <w:lang w:val="en-US"/>
        </w:rPr>
        <w:t xml:space="preserve"> </w:t>
      </w:r>
      <w:r w:rsidR="00297DDB">
        <w:rPr>
          <w:rFonts w:ascii="Arial" w:hAnsi="Arial" w:cs="Arial"/>
          <w:lang w:val="en-US"/>
        </w:rPr>
        <w:t>Checkout</w:t>
      </w:r>
      <w:bookmarkEnd w:id="60"/>
    </w:p>
    <w:p w14:paraId="286CD701" w14:textId="6D4FE933" w:rsidR="00831576" w:rsidRPr="00831576" w:rsidRDefault="00407122" w:rsidP="00831576">
      <w:pPr>
        <w:rPr>
          <w:lang w:val="en-US"/>
        </w:rPr>
      </w:pPr>
      <w:r w:rsidRPr="00407122">
        <w:rPr>
          <w:rFonts w:ascii="Arial" w:eastAsia="Arial" w:hAnsi="Arial" w:cs="Arial"/>
          <w:noProof/>
          <w:sz w:val="34"/>
          <w:szCs w:val="34"/>
          <w:lang w:val="en-US" w:eastAsia="en-US"/>
        </w:rPr>
        <w:drawing>
          <wp:anchor distT="0" distB="0" distL="114300" distR="114300" simplePos="0" relativeHeight="251667456" behindDoc="0" locked="0" layoutInCell="1" allowOverlap="1" wp14:anchorId="70304F7A" wp14:editId="0CD023A7">
            <wp:simplePos x="0" y="0"/>
            <wp:positionH relativeFrom="column">
              <wp:posOffset>249382</wp:posOffset>
            </wp:positionH>
            <wp:positionV relativeFrom="paragraph">
              <wp:posOffset>273916</wp:posOffset>
            </wp:positionV>
            <wp:extent cx="5433531" cy="26367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33531" cy="2636748"/>
                    </a:xfrm>
                    <a:prstGeom prst="rect">
                      <a:avLst/>
                    </a:prstGeom>
                  </pic:spPr>
                </pic:pic>
              </a:graphicData>
            </a:graphic>
          </wp:anchor>
        </w:drawing>
      </w:r>
    </w:p>
    <w:p w14:paraId="29FA85B3" w14:textId="6B238D72" w:rsidR="0067090D" w:rsidRPr="001223E8" w:rsidRDefault="0067090D" w:rsidP="0067090D">
      <w:pPr>
        <w:pStyle w:val="Heading2"/>
        <w:keepNext w:val="0"/>
        <w:keepLines w:val="0"/>
        <w:rPr>
          <w:rFonts w:ascii="Arial" w:eastAsia="Arial" w:hAnsi="Arial" w:cs="Arial"/>
          <w:sz w:val="34"/>
          <w:szCs w:val="34"/>
        </w:rPr>
      </w:pPr>
      <w:bookmarkStart w:id="61" w:name="_heading=h.9gpxfzifi4t2" w:colFirst="0" w:colLast="0"/>
      <w:bookmarkEnd w:id="61"/>
    </w:p>
    <w:p w14:paraId="0AE7EF09" w14:textId="3C6AEE97" w:rsidR="0067090D" w:rsidRPr="001223E8" w:rsidRDefault="0067090D" w:rsidP="0067090D">
      <w:pPr>
        <w:pStyle w:val="Heading2"/>
        <w:keepNext w:val="0"/>
        <w:keepLines w:val="0"/>
        <w:rPr>
          <w:rFonts w:ascii="Arial" w:eastAsia="Arial" w:hAnsi="Arial" w:cs="Arial"/>
          <w:sz w:val="34"/>
          <w:szCs w:val="34"/>
        </w:rPr>
      </w:pPr>
      <w:bookmarkStart w:id="62" w:name="_heading=h.wj9trcwoiy4t" w:colFirst="0" w:colLast="0"/>
      <w:bookmarkEnd w:id="62"/>
    </w:p>
    <w:p w14:paraId="7EC9D8EC" w14:textId="77777777" w:rsidR="0067090D" w:rsidRPr="001223E8" w:rsidRDefault="0067090D" w:rsidP="0067090D">
      <w:pPr>
        <w:pStyle w:val="Heading2"/>
        <w:keepNext w:val="0"/>
        <w:keepLines w:val="0"/>
        <w:rPr>
          <w:rFonts w:ascii="Arial" w:eastAsia="Arial" w:hAnsi="Arial" w:cs="Arial"/>
          <w:sz w:val="34"/>
          <w:szCs w:val="34"/>
        </w:rPr>
      </w:pPr>
      <w:bookmarkStart w:id="63" w:name="_heading=h.vpjt67po2fft" w:colFirst="0" w:colLast="0"/>
      <w:bookmarkEnd w:id="63"/>
    </w:p>
    <w:p w14:paraId="2093DFD4" w14:textId="77777777" w:rsidR="0067090D" w:rsidRPr="001223E8" w:rsidRDefault="0067090D" w:rsidP="0067090D">
      <w:pPr>
        <w:pStyle w:val="Heading2"/>
        <w:keepNext w:val="0"/>
        <w:keepLines w:val="0"/>
        <w:rPr>
          <w:rFonts w:ascii="Arial" w:eastAsia="Arial" w:hAnsi="Arial" w:cs="Arial"/>
          <w:sz w:val="34"/>
          <w:szCs w:val="34"/>
        </w:rPr>
      </w:pPr>
      <w:bookmarkStart w:id="64" w:name="_heading=h.1mzdz4v8v75p" w:colFirst="0" w:colLast="0"/>
      <w:bookmarkEnd w:id="64"/>
    </w:p>
    <w:p w14:paraId="63FE98DD" w14:textId="77777777" w:rsidR="0067090D" w:rsidRPr="001223E8" w:rsidRDefault="0067090D" w:rsidP="0067090D">
      <w:pPr>
        <w:pStyle w:val="Heading2"/>
        <w:keepNext w:val="0"/>
        <w:keepLines w:val="0"/>
        <w:rPr>
          <w:rFonts w:ascii="Arial" w:eastAsia="Arial" w:hAnsi="Arial" w:cs="Arial"/>
          <w:sz w:val="34"/>
          <w:szCs w:val="34"/>
        </w:rPr>
      </w:pPr>
      <w:bookmarkStart w:id="65" w:name="_heading=h.fhx1hogtq00o" w:colFirst="0" w:colLast="0"/>
      <w:bookmarkEnd w:id="65"/>
      <w:r w:rsidRPr="001223E8">
        <w:rPr>
          <w:rFonts w:ascii="Arial" w:hAnsi="Arial" w:cs="Arial"/>
        </w:rPr>
        <w:br w:type="page"/>
      </w:r>
    </w:p>
    <w:p w14:paraId="393B2FC0" w14:textId="0DDEDCE5" w:rsidR="0067090D" w:rsidRPr="001223E8" w:rsidRDefault="0067090D" w:rsidP="00AF4089">
      <w:pPr>
        <w:pStyle w:val="Heading1"/>
        <w:jc w:val="center"/>
        <w:rPr>
          <w:rFonts w:ascii="Arial" w:hAnsi="Arial" w:cs="Arial"/>
          <w:color w:val="FFFFFF" w:themeColor="background1"/>
        </w:rPr>
      </w:pPr>
      <w:bookmarkStart w:id="66" w:name="_heading=h.gnawlxz9rccw" w:colFirst="0" w:colLast="0"/>
      <w:bookmarkStart w:id="67" w:name="_Toc164788515"/>
      <w:bookmarkEnd w:id="66"/>
      <w:r w:rsidRPr="001223E8">
        <w:rPr>
          <w:rFonts w:ascii="Arial" w:hAnsi="Arial" w:cs="Arial"/>
          <w:color w:val="FFFFFF" w:themeColor="background1"/>
          <w:highlight w:val="black"/>
        </w:rPr>
        <w:lastRenderedPageBreak/>
        <w:t>Use Case Diagram</w:t>
      </w:r>
      <w:bookmarkEnd w:id="67"/>
    </w:p>
    <w:p w14:paraId="64E1586D" w14:textId="49B4B312" w:rsidR="00DA7DB5" w:rsidRPr="00D860D5" w:rsidRDefault="00AF4089" w:rsidP="00DA7DB5">
      <w:pPr>
        <w:pStyle w:val="Heading2"/>
        <w:rPr>
          <w:rFonts w:ascii="Arial" w:hAnsi="Arial" w:cs="Arial"/>
          <w:lang w:val="en-US"/>
        </w:rPr>
      </w:pPr>
      <w:bookmarkStart w:id="68" w:name="_heading=h.2liwji74mu7r" w:colFirst="0" w:colLast="0"/>
      <w:bookmarkStart w:id="69" w:name="_Toc164788516"/>
      <w:bookmarkEnd w:id="68"/>
      <w:r w:rsidRPr="001223E8">
        <w:rPr>
          <w:rFonts w:ascii="Arial" w:hAnsi="Arial" w:cs="Arial"/>
          <w:lang w:val="en-US"/>
        </w:rPr>
        <w:t>1.</w:t>
      </w:r>
      <w:r w:rsidR="00DA7DB5">
        <w:rPr>
          <w:rFonts w:ascii="Arial" w:hAnsi="Arial" w:cs="Arial"/>
          <w:lang w:val="en-US"/>
        </w:rPr>
        <w:t xml:space="preserve"> </w:t>
      </w:r>
      <w:r w:rsidR="004A0258" w:rsidRPr="001223E8">
        <w:rPr>
          <w:rFonts w:ascii="Arial" w:hAnsi="Arial" w:cs="Arial"/>
        </w:rPr>
        <w:t>U</w:t>
      </w:r>
      <w:r w:rsidR="00D67F51" w:rsidRPr="001223E8">
        <w:rPr>
          <w:rFonts w:ascii="Arial" w:hAnsi="Arial" w:cs="Arial"/>
        </w:rPr>
        <w:t>ser</w:t>
      </w:r>
      <w:bookmarkStart w:id="70" w:name="_heading=h.xi4fmi5qujsf" w:colFirst="0" w:colLast="0"/>
      <w:bookmarkEnd w:id="69"/>
      <w:bookmarkEnd w:id="70"/>
      <w:r w:rsidR="00D860D5">
        <w:rPr>
          <w:rFonts w:ascii="Arial" w:hAnsi="Arial" w:cs="Arial"/>
          <w:lang w:val="en-US"/>
        </w:rPr>
        <w:t xml:space="preserve"> and provider</w:t>
      </w:r>
    </w:p>
    <w:p w14:paraId="2E6E5600" w14:textId="6A09B8E7" w:rsidR="00DA7DB5" w:rsidRDefault="00DA7DB5" w:rsidP="00DA7DB5">
      <w:pPr>
        <w:spacing w:after="0" w:line="240" w:lineRule="auto"/>
        <w:rPr>
          <w:rFonts w:ascii="Arial" w:hAnsi="Arial" w:cs="Arial"/>
        </w:rPr>
      </w:pPr>
      <w:r w:rsidRPr="00DA7DB5">
        <w:rPr>
          <w:rFonts w:ascii="Arial" w:hAnsi="Arial" w:cs="Arial"/>
          <w:b/>
          <w:noProof/>
          <w:sz w:val="36"/>
          <w:szCs w:val="36"/>
          <w:lang w:val="en-US" w:eastAsia="en-US"/>
        </w:rPr>
        <w:drawing>
          <wp:anchor distT="0" distB="0" distL="114300" distR="114300" simplePos="0" relativeHeight="251692032" behindDoc="0" locked="0" layoutInCell="1" allowOverlap="1" wp14:anchorId="7D53077A" wp14:editId="076C152B">
            <wp:simplePos x="0" y="0"/>
            <wp:positionH relativeFrom="column">
              <wp:posOffset>76200</wp:posOffset>
            </wp:positionH>
            <wp:positionV relativeFrom="paragraph">
              <wp:posOffset>796925</wp:posOffset>
            </wp:positionV>
            <wp:extent cx="5930900" cy="3902075"/>
            <wp:effectExtent l="0" t="0" r="0" b="317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30900" cy="3902075"/>
                    </a:xfrm>
                    <a:prstGeom prst="rect">
                      <a:avLst/>
                    </a:prstGeom>
                  </pic:spPr>
                </pic:pic>
              </a:graphicData>
            </a:graphic>
          </wp:anchor>
        </w:drawing>
      </w:r>
      <w:r>
        <w:rPr>
          <w:rFonts w:ascii="Arial" w:hAnsi="Arial" w:cs="Arial"/>
        </w:rPr>
        <w:br w:type="page"/>
      </w:r>
    </w:p>
    <w:p w14:paraId="46042071" w14:textId="1253AF47" w:rsidR="00DA7DB5" w:rsidRDefault="00DA7DB5" w:rsidP="00DA7DB5">
      <w:pPr>
        <w:pStyle w:val="Heading2"/>
        <w:rPr>
          <w:rFonts w:ascii="Arial" w:hAnsi="Arial" w:cs="Arial"/>
        </w:rPr>
      </w:pPr>
      <w:r>
        <w:rPr>
          <w:rFonts w:ascii="Arial" w:hAnsi="Arial" w:cs="Arial"/>
          <w:lang w:val="en-US"/>
        </w:rPr>
        <w:lastRenderedPageBreak/>
        <w:t>2</w:t>
      </w:r>
      <w:r w:rsidRPr="001223E8">
        <w:rPr>
          <w:rFonts w:ascii="Arial" w:hAnsi="Arial" w:cs="Arial"/>
          <w:lang w:val="en-US"/>
        </w:rPr>
        <w:t>.</w:t>
      </w:r>
      <w:r>
        <w:rPr>
          <w:rFonts w:ascii="Arial" w:hAnsi="Arial" w:cs="Arial"/>
          <w:lang w:val="en-US"/>
        </w:rPr>
        <w:t xml:space="preserve"> </w:t>
      </w:r>
      <w:r w:rsidR="00D860D5">
        <w:rPr>
          <w:rFonts w:ascii="Arial" w:hAnsi="Arial" w:cs="Arial"/>
          <w:lang w:val="en-US"/>
        </w:rPr>
        <w:t>Only p</w:t>
      </w:r>
      <w:r>
        <w:rPr>
          <w:rFonts w:ascii="Arial" w:hAnsi="Arial" w:cs="Arial"/>
          <w:lang w:val="en-US"/>
        </w:rPr>
        <w:t>rovider</w:t>
      </w:r>
      <w:r w:rsidRPr="001223E8">
        <w:rPr>
          <w:rFonts w:ascii="Arial" w:hAnsi="Arial" w:cs="Arial"/>
        </w:rPr>
        <w:t>:</w:t>
      </w:r>
    </w:p>
    <w:p w14:paraId="4FDB7590" w14:textId="16D6957F" w:rsidR="0051649F" w:rsidRPr="00E87A6D" w:rsidRDefault="000E25C2" w:rsidP="00E87A6D">
      <w:pPr>
        <w:sectPr w:rsidR="0051649F" w:rsidRPr="00E87A6D" w:rsidSect="00A32101">
          <w:pgSz w:w="12220" w:h="15820"/>
          <w:pgMar w:top="1440" w:right="1440" w:bottom="1440" w:left="1440" w:header="720" w:footer="720" w:gutter="0"/>
          <w:cols w:space="720" w:equalWidth="0">
            <w:col w:w="9340"/>
          </w:cols>
          <w:titlePg/>
          <w:docGrid w:linePitch="299"/>
        </w:sectPr>
      </w:pPr>
      <w:r w:rsidRPr="000E25C2">
        <w:rPr>
          <w:noProof/>
          <w:lang w:val="en-US" w:eastAsia="en-US"/>
        </w:rPr>
        <w:drawing>
          <wp:anchor distT="0" distB="0" distL="114300" distR="114300" simplePos="0" relativeHeight="251693056" behindDoc="0" locked="0" layoutInCell="1" allowOverlap="1" wp14:anchorId="777657DE" wp14:editId="53DB0C90">
            <wp:simplePos x="0" y="0"/>
            <wp:positionH relativeFrom="column">
              <wp:posOffset>0</wp:posOffset>
            </wp:positionH>
            <wp:positionV relativeFrom="paragraph">
              <wp:posOffset>367030</wp:posOffset>
            </wp:positionV>
            <wp:extent cx="6035040" cy="4876800"/>
            <wp:effectExtent l="0" t="0" r="3810" b="0"/>
            <wp:wrapThrough wrapText="bothSides">
              <wp:wrapPolygon edited="0">
                <wp:start x="0" y="0"/>
                <wp:lineTo x="0" y="21516"/>
                <wp:lineTo x="21545" y="21516"/>
                <wp:lineTo x="21545"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035040" cy="4876800"/>
                    </a:xfrm>
                    <a:prstGeom prst="rect">
                      <a:avLst/>
                    </a:prstGeom>
                  </pic:spPr>
                </pic:pic>
              </a:graphicData>
            </a:graphic>
            <wp14:sizeRelH relativeFrom="margin">
              <wp14:pctWidth>0</wp14:pctWidth>
            </wp14:sizeRelH>
            <wp14:sizeRelV relativeFrom="margin">
              <wp14:pctHeight>0</wp14:pctHeight>
            </wp14:sizeRelV>
          </wp:anchor>
        </w:drawing>
      </w:r>
      <w:bookmarkStart w:id="71" w:name="_heading=h.qo4buaxoxqcj" w:colFirst="0" w:colLast="0"/>
      <w:bookmarkStart w:id="72" w:name="_heading=h.ga414tgqsur7" w:colFirst="0" w:colLast="0"/>
      <w:bookmarkStart w:id="73" w:name="_heading=h.22luz8voyeqn" w:colFirst="0" w:colLast="0"/>
      <w:bookmarkStart w:id="74" w:name="_Toc128756633"/>
      <w:bookmarkEnd w:id="71"/>
      <w:bookmarkEnd w:id="72"/>
      <w:bookmarkEnd w:id="73"/>
    </w:p>
    <w:bookmarkEnd w:id="74"/>
    <w:p w14:paraId="3B940DBA" w14:textId="4AC4CBBA" w:rsidR="00555FA4" w:rsidRDefault="00555FA4" w:rsidP="00335C4A">
      <w:pPr>
        <w:rPr>
          <w:rFonts w:ascii="Arial" w:eastAsia="Arial" w:hAnsi="Arial" w:cs="Arial"/>
          <w:sz w:val="24"/>
          <w:szCs w:val="28"/>
          <w:lang w:val="en-US"/>
        </w:rPr>
      </w:pPr>
    </w:p>
    <w:sectPr w:rsidR="00555FA4" w:rsidSect="0051649F">
      <w:headerReference w:type="default" r:id="rId25"/>
      <w:footerReference w:type="default" r:id="rId26"/>
      <w:headerReference w:type="first" r:id="rId27"/>
      <w:footerReference w:type="first" r:id="rId28"/>
      <w:pgSz w:w="11906" w:h="16838"/>
      <w:pgMar w:top="283" w:right="1020" w:bottom="1350" w:left="990" w:header="230" w:footer="230" w:gutter="0"/>
      <w:pgNumType w:start="18"/>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A639A" w14:textId="77777777" w:rsidR="00877498" w:rsidRDefault="00877498">
      <w:pPr>
        <w:spacing w:line="240" w:lineRule="auto"/>
      </w:pPr>
      <w:r>
        <w:separator/>
      </w:r>
    </w:p>
  </w:endnote>
  <w:endnote w:type="continuationSeparator" w:id="0">
    <w:p w14:paraId="613437C2" w14:textId="77777777" w:rsidR="00877498" w:rsidRDefault="00877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altName w:val="Times New Roman"/>
    <w:panose1 w:val="020B7200000000000000"/>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26BD8" w14:textId="55BF0FBB" w:rsidR="003C05BD" w:rsidRDefault="003C05BD">
    <w:pPr>
      <w:pStyle w:val="Footer"/>
      <w:jc w:val="center"/>
      <w:rPr>
        <w:caps/>
        <w:noProof/>
        <w:color w:val="5B9BD5" w:themeColor="accent1"/>
      </w:rPr>
    </w:pPr>
  </w:p>
  <w:p w14:paraId="64837A18" w14:textId="68B6F218" w:rsidR="003C05BD" w:rsidRDefault="003C05BD" w:rsidP="00046609">
    <w:pPr>
      <w:pStyle w:val="Footer"/>
      <w:tabs>
        <w:tab w:val="clear" w:pos="4153"/>
        <w:tab w:val="clear" w:pos="8306"/>
        <w:tab w:val="center" w:pos="467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3C05BD" w:rsidRPr="008F0EA0" w14:paraId="7C67B719" w14:textId="77777777" w:rsidTr="00FB4897">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5D9AEF10" w14:textId="77777777" w:rsidR="003C05BD" w:rsidRPr="008F0EA0" w:rsidRDefault="003C05BD" w:rsidP="00F80CD7">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229E2" w14:textId="77777777" w:rsidR="003C05BD" w:rsidRPr="008F0EA0" w:rsidRDefault="003C05BD"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9D7A3F" w14:textId="77777777" w:rsidR="003C05BD" w:rsidRPr="008F0EA0" w:rsidRDefault="003C05BD" w:rsidP="00F80CD7">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3C05BD" w:rsidRPr="008F0EA0" w14:paraId="3EEF0E38"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82FB8" w14:textId="77777777" w:rsidR="003C05BD" w:rsidRPr="008F0EA0" w:rsidRDefault="003C05BD"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7B8694" w14:textId="77777777" w:rsidR="003C05BD" w:rsidRPr="008F0EA0" w:rsidRDefault="003C05BD" w:rsidP="00F80CD7">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6A25A" w14:textId="69D7327F" w:rsidR="003C05BD" w:rsidRPr="008F0EA0" w:rsidRDefault="003C05BD" w:rsidP="00F80CD7">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3C05BD" w:rsidRPr="008F0EA0" w14:paraId="4A40E8D9" w14:textId="77777777" w:rsidTr="00FB4897">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0144AB" w14:textId="77777777" w:rsidR="003C05BD" w:rsidRPr="008F0EA0" w:rsidRDefault="003C05BD" w:rsidP="00F80CD7">
          <w:pPr>
            <w:spacing w:after="0" w:line="240" w:lineRule="auto"/>
            <w:rPr>
              <w:rFonts w:ascii="Times New Roman" w:eastAsia="Times New Roman" w:hAnsi="Times New Roman" w:cs="Times New Roman"/>
              <w:sz w:val="24"/>
              <w:szCs w:val="24"/>
            </w:rPr>
          </w:pPr>
        </w:p>
        <w:p w14:paraId="6FB45B84" w14:textId="77777777" w:rsidR="003C05BD" w:rsidRPr="008F0EA0" w:rsidRDefault="003C05BD"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7527B97B" w14:textId="77777777" w:rsidR="003C05BD" w:rsidRPr="008F0EA0" w:rsidRDefault="003C05BD"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039E7F" w14:textId="77777777" w:rsidR="003C05BD" w:rsidRPr="008F0EA0" w:rsidRDefault="003C05BD"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41685" w14:textId="77777777" w:rsidR="003C05BD" w:rsidRPr="008F0EA0" w:rsidRDefault="003C05BD" w:rsidP="00F80CD7">
          <w:pPr>
            <w:spacing w:after="0" w:line="240" w:lineRule="auto"/>
            <w:rPr>
              <w:rFonts w:ascii="Times New Roman" w:eastAsia="Times New Roman" w:hAnsi="Times New Roman" w:cs="Times New Roman"/>
              <w:sz w:val="24"/>
              <w:szCs w:val="24"/>
            </w:rPr>
          </w:pPr>
        </w:p>
      </w:tc>
    </w:tr>
    <w:tr w:rsidR="003C05BD" w:rsidRPr="008F0EA0" w14:paraId="6B6E519A" w14:textId="77777777" w:rsidTr="00FB4897">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31A27A" w14:textId="77777777" w:rsidR="003C05BD" w:rsidRPr="008F0EA0" w:rsidRDefault="003C05BD"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32ED67" w14:textId="77777777" w:rsidR="003C05BD" w:rsidRPr="008F0EA0" w:rsidRDefault="003C05BD" w:rsidP="00F80CD7">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CA3C0B" w14:textId="77777777" w:rsidR="003C05BD" w:rsidRPr="008F0EA0" w:rsidRDefault="003C05BD" w:rsidP="00F80CD7">
          <w:pPr>
            <w:spacing w:after="0" w:line="240" w:lineRule="auto"/>
            <w:rPr>
              <w:rFonts w:ascii="Times New Roman" w:eastAsia="Times New Roman" w:hAnsi="Times New Roman" w:cs="Times New Roman"/>
              <w:sz w:val="24"/>
              <w:szCs w:val="24"/>
            </w:rPr>
          </w:pPr>
        </w:p>
      </w:tc>
    </w:tr>
  </w:tbl>
  <w:p w14:paraId="18B6C562" w14:textId="4E3E1A50" w:rsidR="003C05BD" w:rsidRPr="00F80CD7" w:rsidRDefault="003C05BD" w:rsidP="00F80CD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29" w:type="dxa"/>
      <w:tblInd w:w="90" w:type="dxa"/>
      <w:tblCellMar>
        <w:top w:w="15" w:type="dxa"/>
        <w:left w:w="15" w:type="dxa"/>
        <w:bottom w:w="15" w:type="dxa"/>
        <w:right w:w="15" w:type="dxa"/>
      </w:tblCellMar>
      <w:tblLook w:val="04A0" w:firstRow="1" w:lastRow="0" w:firstColumn="1" w:lastColumn="0" w:noHBand="0" w:noVBand="1"/>
    </w:tblPr>
    <w:tblGrid>
      <w:gridCol w:w="3624"/>
      <w:gridCol w:w="3157"/>
      <w:gridCol w:w="3548"/>
    </w:tblGrid>
    <w:tr w:rsidR="003C05BD" w:rsidRPr="008F0EA0" w14:paraId="1DEA481C" w14:textId="77777777" w:rsidTr="00156189">
      <w:trPr>
        <w:trHeight w:val="262"/>
      </w:trPr>
      <w:tc>
        <w:tcPr>
          <w:tcW w:w="3624" w:type="dxa"/>
          <w:tcBorders>
            <w:bottom w:val="single" w:sz="4" w:space="0" w:color="000000"/>
            <w:right w:val="single" w:sz="4" w:space="0" w:color="000000"/>
          </w:tcBorders>
          <w:tcMar>
            <w:top w:w="0" w:type="dxa"/>
            <w:left w:w="115" w:type="dxa"/>
            <w:bottom w:w="0" w:type="dxa"/>
            <w:right w:w="115" w:type="dxa"/>
          </w:tcMar>
          <w:vAlign w:val="center"/>
          <w:hideMark/>
        </w:tcPr>
        <w:p w14:paraId="1BD63BCA" w14:textId="77777777" w:rsidR="003C05BD" w:rsidRPr="008F0EA0" w:rsidRDefault="003C05BD" w:rsidP="00C5318D">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6577" w14:textId="77777777" w:rsidR="003C05BD" w:rsidRPr="008F0EA0" w:rsidRDefault="003C05BD"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Prepared by (Student)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0138BB" w14:textId="77777777" w:rsidR="003C05BD" w:rsidRPr="008F0EA0" w:rsidRDefault="003C05BD" w:rsidP="00C5318D">
          <w:pPr>
            <w:spacing w:after="0" w:line="240" w:lineRule="auto"/>
            <w:jc w:val="center"/>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Approved by (Faculty)</w:t>
          </w:r>
        </w:p>
      </w:tc>
    </w:tr>
    <w:tr w:rsidR="003C05BD" w:rsidRPr="008F0EA0" w14:paraId="59B3E7C9"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DD1C69" w14:textId="77777777" w:rsidR="003C05BD" w:rsidRPr="008F0EA0" w:rsidRDefault="003C05BD"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97B180" w14:textId="77777777" w:rsidR="003C05BD" w:rsidRPr="008F0EA0" w:rsidRDefault="003C05BD" w:rsidP="00C5318D">
          <w:pPr>
            <w:spacing w:after="0" w:line="240" w:lineRule="auto"/>
            <w:jc w:val="center"/>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Project Group No</w:t>
          </w:r>
          <w:r w:rsidRPr="008F0EA0">
            <w:rPr>
              <w:rFonts w:ascii="Arial" w:eastAsia="Times New Roman" w:hAnsi="Arial" w:cs="Arial"/>
              <w:color w:val="000000"/>
              <w:sz w:val="20"/>
              <w:szCs w:val="20"/>
            </w:rPr>
            <w:t>: 0</w:t>
          </w:r>
          <w:r>
            <w:rPr>
              <w:rFonts w:ascii="Arial" w:eastAsia="Times New Roman" w:hAnsi="Arial" w:cs="Arial"/>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814EAB" w14:textId="0398E861" w:rsidR="003C05BD" w:rsidRPr="008F0EA0" w:rsidRDefault="003C05BD" w:rsidP="00C5318D">
          <w:pPr>
            <w:spacing w:after="0" w:line="240" w:lineRule="auto"/>
            <w:jc w:val="center"/>
            <w:rPr>
              <w:rFonts w:ascii="Times New Roman" w:eastAsia="Times New Roman" w:hAnsi="Times New Roman" w:cs="Times New Roman"/>
              <w:sz w:val="24"/>
              <w:szCs w:val="24"/>
              <w:lang w:val="en-US"/>
            </w:rPr>
          </w:pPr>
          <w:r>
            <w:rPr>
              <w:rFonts w:ascii="Arial" w:eastAsia="Times New Roman" w:hAnsi="Arial" w:cs="Arial"/>
              <w:color w:val="000000"/>
              <w:sz w:val="20"/>
              <w:szCs w:val="20"/>
              <w:lang w:val="en-US"/>
            </w:rPr>
            <w:t>TRUONG THANH TRUNG</w:t>
          </w:r>
        </w:p>
      </w:tc>
    </w:tr>
    <w:tr w:rsidR="003C05BD" w:rsidRPr="008F0EA0" w14:paraId="349B9556" w14:textId="77777777" w:rsidTr="00156189">
      <w:trPr>
        <w:trHeight w:val="753"/>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CFF8FD" w14:textId="77777777" w:rsidR="003C05BD" w:rsidRPr="008F0EA0" w:rsidRDefault="003C05BD" w:rsidP="00C5318D">
          <w:pPr>
            <w:spacing w:after="0" w:line="240" w:lineRule="auto"/>
            <w:rPr>
              <w:rFonts w:ascii="Times New Roman" w:eastAsia="Times New Roman" w:hAnsi="Times New Roman" w:cs="Times New Roman"/>
              <w:sz w:val="24"/>
              <w:szCs w:val="24"/>
            </w:rPr>
          </w:pPr>
        </w:p>
        <w:p w14:paraId="768FDC1F" w14:textId="77777777" w:rsidR="003C05BD" w:rsidRPr="008F0EA0" w:rsidRDefault="003C05BD"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Signature</w:t>
          </w:r>
        </w:p>
        <w:p w14:paraId="07FC85C7" w14:textId="77777777" w:rsidR="003C05BD" w:rsidRPr="008F0EA0" w:rsidRDefault="003C05BD"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E826" w14:textId="77777777" w:rsidR="003C05BD" w:rsidRPr="008F0EA0" w:rsidRDefault="003C05BD"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6AF73C" w14:textId="77777777" w:rsidR="003C05BD" w:rsidRPr="008F0EA0" w:rsidRDefault="003C05BD" w:rsidP="00C5318D">
          <w:pPr>
            <w:spacing w:after="0" w:line="240" w:lineRule="auto"/>
            <w:rPr>
              <w:rFonts w:ascii="Times New Roman" w:eastAsia="Times New Roman" w:hAnsi="Times New Roman" w:cs="Times New Roman"/>
              <w:sz w:val="24"/>
              <w:szCs w:val="24"/>
            </w:rPr>
          </w:pPr>
        </w:p>
      </w:tc>
    </w:tr>
    <w:tr w:rsidR="003C05BD" w:rsidRPr="008F0EA0" w14:paraId="07D4E40F" w14:textId="77777777" w:rsidTr="00156189">
      <w:trPr>
        <w:trHeight w:val="218"/>
      </w:trPr>
      <w:tc>
        <w:tcPr>
          <w:tcW w:w="36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BCC43B" w14:textId="77777777" w:rsidR="003C05BD" w:rsidRPr="008F0EA0" w:rsidRDefault="003C05BD" w:rsidP="00C5318D">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0E9EC" w14:textId="77777777" w:rsidR="003C05BD" w:rsidRPr="008F0EA0" w:rsidRDefault="003C05BD" w:rsidP="00C5318D">
          <w:pPr>
            <w:spacing w:after="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DAB815" w14:textId="77777777" w:rsidR="003C05BD" w:rsidRPr="008F0EA0" w:rsidRDefault="003C05BD" w:rsidP="00C5318D">
          <w:pPr>
            <w:spacing w:after="0" w:line="240" w:lineRule="auto"/>
            <w:rPr>
              <w:rFonts w:ascii="Times New Roman" w:eastAsia="Times New Roman" w:hAnsi="Times New Roman" w:cs="Times New Roman"/>
              <w:sz w:val="24"/>
              <w:szCs w:val="24"/>
            </w:rPr>
          </w:pPr>
        </w:p>
      </w:tc>
    </w:tr>
  </w:tbl>
  <w:p w14:paraId="720DD032" w14:textId="02C925B2" w:rsidR="003C05BD" w:rsidRDefault="003C05BD" w:rsidP="00046609">
    <w:pPr>
      <w:tabs>
        <w:tab w:val="center" w:pos="4948"/>
        <w:tab w:val="right" w:pos="989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18286" w14:textId="77777777" w:rsidR="003C05BD" w:rsidRDefault="003C05B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C6FE9" w14:textId="77777777" w:rsidR="00877498" w:rsidRDefault="00877498">
      <w:pPr>
        <w:spacing w:after="0"/>
      </w:pPr>
      <w:r>
        <w:separator/>
      </w:r>
    </w:p>
  </w:footnote>
  <w:footnote w:type="continuationSeparator" w:id="0">
    <w:p w14:paraId="5DE3DEB0" w14:textId="77777777" w:rsidR="00877498" w:rsidRDefault="0087749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D091B" w14:textId="5AFB67B3" w:rsidR="003C05BD" w:rsidRDefault="003C05BD" w:rsidP="008F0EA0">
    <w:pPr>
      <w:pStyle w:val="Header"/>
      <w:jc w:val="center"/>
      <w:rPr>
        <w:rFonts w:hint="default"/>
        <w:color w:val="8496B0" w:themeColor="text2" w:themeTint="99"/>
        <w:sz w:val="24"/>
        <w:szCs w:val="24"/>
      </w:rPr>
    </w:pPr>
  </w:p>
  <w:p w14:paraId="313763D0" w14:textId="77777777" w:rsidR="003C05BD" w:rsidRDefault="003C05BD" w:rsidP="00B244F5">
    <w:pPr>
      <w:pStyle w:val="Header"/>
      <w:jc w:val="center"/>
      <w:rPr>
        <w:rFonts w:hint="defaul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08"/>
      <w:gridCol w:w="3452"/>
      <w:gridCol w:w="2820"/>
    </w:tblGrid>
    <w:tr w:rsidR="003C05BD" w:rsidRPr="008F0EA0" w14:paraId="51A2769A" w14:textId="77777777" w:rsidTr="00FB4897">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34D5AB" w14:textId="511061D9" w:rsidR="003C05BD" w:rsidRPr="008F0EA0" w:rsidRDefault="003C05BD" w:rsidP="00B002CC">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r>
            <w:rPr>
              <w:rFonts w:ascii="Arial" w:eastAsia="Times New Roman" w:hAnsi="Arial" w:cs="Arial"/>
              <w:color w:val="000000"/>
              <w:sz w:val="20"/>
              <w:szCs w:val="20"/>
              <w:lang w:val="en-US"/>
            </w:rPr>
            <w:t>My Image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5DBEF" w14:textId="6FE621AD" w:rsidR="003C05BD" w:rsidRPr="008F0EA0" w:rsidRDefault="003C05BD" w:rsidP="00F80CD7">
          <w:pPr>
            <w:spacing w:after="0" w:line="240" w:lineRule="auto"/>
            <w:jc w:val="both"/>
            <w:rPr>
              <w:rFonts w:ascii="Times New Roman" w:eastAsia="Times New Roman" w:hAnsi="Times New Roman" w:cs="Times New Roman"/>
              <w:b/>
              <w:bCs/>
              <w:sz w:val="24"/>
              <w:szCs w:val="24"/>
            </w:rPr>
          </w:pPr>
          <w:r>
            <w:rPr>
              <w:rFonts w:ascii="Arial" w:eastAsia="Times New Roman" w:hAnsi="Arial" w:cs="Arial"/>
              <w:b/>
              <w:bCs/>
              <w:color w:val="000000"/>
              <w:sz w:val="20"/>
              <w:szCs w:val="20"/>
            </w:rPr>
            <w:t xml:space="preserve">Documen </w:t>
          </w:r>
          <w:r w:rsidRPr="008F0EA0">
            <w:rPr>
              <w:rFonts w:ascii="Arial" w:eastAsia="Times New Roman" w:hAnsi="Arial" w:cs="Arial"/>
              <w:b/>
              <w:bCs/>
              <w:color w:val="000000"/>
              <w:sz w:val="20"/>
              <w:szCs w:val="20"/>
            </w:rPr>
            <w:t>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033F5D" w14:textId="77777777" w:rsidR="003C05BD" w:rsidRPr="008F0EA0" w:rsidRDefault="003C05BD" w:rsidP="00F80CD7">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3C05BD" w:rsidRPr="008F0EA0" w14:paraId="68FD03D5" w14:textId="77777777" w:rsidTr="00FB4897">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ACC50B" w14:textId="4EE34C2D" w:rsidR="003C05BD" w:rsidRPr="008F0EA0" w:rsidRDefault="003C05BD" w:rsidP="00FB4897">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w:t>
          </w:r>
          <w:r>
            <w:rPr>
              <w:rFonts w:ascii="Arial" w:eastAsia="Times New Roman" w:hAnsi="Arial" w:cs="Arial"/>
              <w:color w:val="000000"/>
              <w:sz w:val="20"/>
              <w:szCs w:val="20"/>
              <w:lang w:val="en-US"/>
            </w:rPr>
            <w:t>30</w:t>
          </w:r>
          <w:r w:rsidRPr="008F0EA0">
            <w:rPr>
              <w:rFonts w:ascii="Arial" w:eastAsia="Times New Roman" w:hAnsi="Arial" w:cs="Arial"/>
              <w:color w:val="000000"/>
              <w:sz w:val="20"/>
              <w:szCs w:val="20"/>
            </w:rPr>
            <w:t>-0</w:t>
          </w:r>
          <w:r>
            <w:rPr>
              <w:rFonts w:ascii="Arial" w:eastAsia="Times New Roman" w:hAnsi="Arial" w:cs="Arial"/>
              <w:color w:val="000000"/>
              <w:sz w:val="20"/>
              <w:szCs w:val="20"/>
              <w:lang w:val="en-US"/>
            </w:rPr>
            <w:t>9</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101255" w14:textId="77777777" w:rsidR="003C05BD" w:rsidRPr="008F0EA0" w:rsidRDefault="003C05BD" w:rsidP="00F80CD7">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9C30D5" w14:textId="1E4FCFD9" w:rsidR="003C05BD" w:rsidRDefault="003C05BD" w:rsidP="00F80CD7">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AC65FF">
            <w:rPr>
              <w:rFonts w:hint="default"/>
              <w:noProof/>
            </w:rPr>
            <w:t>14</w:t>
          </w:r>
          <w:r>
            <w:rPr>
              <w:noProof/>
            </w:rPr>
            <w:fldChar w:fldCharType="end"/>
          </w:r>
        </w:p>
        <w:p w14:paraId="310A08B6" w14:textId="77777777" w:rsidR="003C05BD" w:rsidRPr="008F0EA0" w:rsidRDefault="003C05BD" w:rsidP="00F80CD7">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48AAA9B7" w14:textId="7980D715" w:rsidR="003C05BD" w:rsidRPr="00713055" w:rsidRDefault="003C05BD" w:rsidP="00713055">
    <w:pPr>
      <w:pStyle w:val="Header"/>
      <w:rPr>
        <w:rFonts w:hint="default"/>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450" w:type="dxa"/>
      <w:tblCellMar>
        <w:top w:w="15" w:type="dxa"/>
        <w:left w:w="15" w:type="dxa"/>
        <w:bottom w:w="15" w:type="dxa"/>
        <w:right w:w="15" w:type="dxa"/>
      </w:tblCellMar>
      <w:tblLook w:val="04A0" w:firstRow="1" w:lastRow="0" w:firstColumn="1" w:lastColumn="0" w:noHBand="0" w:noVBand="1"/>
    </w:tblPr>
    <w:tblGrid>
      <w:gridCol w:w="2632"/>
      <w:gridCol w:w="3554"/>
      <w:gridCol w:w="2820"/>
    </w:tblGrid>
    <w:tr w:rsidR="003C05BD" w:rsidRPr="008F0EA0" w14:paraId="07C412F4" w14:textId="77777777" w:rsidTr="00C5318D">
      <w:trPr>
        <w:trHeight w:val="675"/>
        <w:tblHead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02EE6A" w14:textId="77777777" w:rsidR="003C05BD" w:rsidRPr="008F0EA0" w:rsidRDefault="003C05BD"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Design Plan</w:t>
          </w:r>
          <w:r w:rsidRPr="008F0EA0">
            <w:rPr>
              <w:rFonts w:ascii="Arial" w:eastAsia="Times New Roman" w:hAnsi="Arial" w:cs="Arial"/>
              <w:color w:val="000000"/>
              <w:sz w:val="20"/>
              <w:szCs w:val="20"/>
            </w:rPr>
            <w:t>: </w:t>
          </w:r>
        </w:p>
        <w:p w14:paraId="7D811040" w14:textId="5C8F0D08" w:rsidR="003C05BD" w:rsidRPr="008F0EA0" w:rsidRDefault="003C05BD" w:rsidP="008F0EA0">
          <w:pPr>
            <w:spacing w:after="0" w:line="240" w:lineRule="auto"/>
            <w:jc w:val="center"/>
            <w:rPr>
              <w:rFonts w:ascii="Times New Roman" w:eastAsia="Times New Roman" w:hAnsi="Times New Roman" w:cs="Times New Roman"/>
              <w:b/>
              <w:bCs/>
              <w:sz w:val="24"/>
              <w:szCs w:val="24"/>
            </w:rPr>
          </w:pPr>
          <w:r>
            <w:rPr>
              <w:rFonts w:ascii="Arial" w:eastAsia="Times New Roman" w:hAnsi="Arial" w:cs="Arial"/>
              <w:color w:val="000000"/>
              <w:sz w:val="20"/>
              <w:szCs w:val="20"/>
              <w:lang w:val="en-US"/>
            </w:rPr>
            <w:t>My Images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596CD9" w14:textId="77777777" w:rsidR="003C05BD" w:rsidRPr="008F0EA0" w:rsidRDefault="003C05BD"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Document Name</w:t>
          </w:r>
          <w:r w:rsidRPr="008F0EA0">
            <w:rPr>
              <w:rFonts w:ascii="Arial" w:eastAsia="Times New Roman" w:hAnsi="Arial" w:cs="Arial"/>
              <w:color w:val="000000"/>
              <w:sz w:val="20"/>
              <w:szCs w:val="20"/>
            </w:rPr>
            <w:t>: Problem Definition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B19594" w14:textId="77777777" w:rsidR="003C05BD" w:rsidRPr="008F0EA0" w:rsidRDefault="003C05BD" w:rsidP="008F0EA0">
          <w:pPr>
            <w:spacing w:after="0" w:line="240" w:lineRule="auto"/>
            <w:jc w:val="both"/>
            <w:rPr>
              <w:rFonts w:ascii="Times New Roman" w:eastAsia="Times New Roman" w:hAnsi="Times New Roman" w:cs="Times New Roman"/>
              <w:b/>
              <w:bCs/>
              <w:sz w:val="24"/>
              <w:szCs w:val="24"/>
            </w:rPr>
          </w:pPr>
          <w:r w:rsidRPr="008F0EA0">
            <w:rPr>
              <w:rFonts w:ascii="Arial" w:eastAsia="Times New Roman" w:hAnsi="Arial" w:cs="Arial"/>
              <w:b/>
              <w:bCs/>
              <w:color w:val="000000"/>
              <w:sz w:val="20"/>
              <w:szCs w:val="20"/>
            </w:rPr>
            <w:t xml:space="preserve">SWD/Form </w:t>
          </w:r>
          <w:r w:rsidRPr="008F0EA0">
            <w:rPr>
              <w:rFonts w:ascii="Arial" w:eastAsia="Times New Roman" w:hAnsi="Arial" w:cs="Arial"/>
              <w:color w:val="000000"/>
              <w:sz w:val="20"/>
              <w:szCs w:val="20"/>
            </w:rPr>
            <w:t>No.01/PD/Ver1.0</w:t>
          </w:r>
        </w:p>
      </w:tc>
    </w:tr>
    <w:tr w:rsidR="003C05BD" w:rsidRPr="008F0EA0" w14:paraId="54AFD88A" w14:textId="77777777" w:rsidTr="00C5318D">
      <w:trPr>
        <w:trHeight w:val="1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17D95C" w14:textId="041681B4" w:rsidR="003C05BD" w:rsidRPr="008F0EA0" w:rsidRDefault="003C05BD" w:rsidP="008F0EA0">
          <w:pPr>
            <w:spacing w:after="0" w:line="240" w:lineRule="auto"/>
            <w:rPr>
              <w:rFonts w:ascii="Times New Roman" w:eastAsia="Times New Roman" w:hAnsi="Times New Roman" w:cs="Times New Roman"/>
              <w:sz w:val="24"/>
              <w:szCs w:val="24"/>
              <w:lang w:val="en-US"/>
            </w:rPr>
          </w:pPr>
          <w:r w:rsidRPr="008F0EA0">
            <w:rPr>
              <w:rFonts w:ascii="Arial" w:eastAsia="Times New Roman" w:hAnsi="Arial" w:cs="Arial"/>
              <w:b/>
              <w:bCs/>
              <w:color w:val="000000"/>
              <w:sz w:val="20"/>
              <w:szCs w:val="20"/>
            </w:rPr>
            <w:t>Effective Date</w:t>
          </w:r>
          <w:r w:rsidRPr="008F0EA0">
            <w:rPr>
              <w:rFonts w:ascii="Arial" w:eastAsia="Times New Roman" w:hAnsi="Arial" w:cs="Arial"/>
              <w:color w:val="000000"/>
              <w:sz w:val="20"/>
              <w:szCs w:val="20"/>
            </w:rPr>
            <w:t>:10-0</w:t>
          </w:r>
          <w:r>
            <w:rPr>
              <w:rFonts w:ascii="Arial" w:eastAsia="Times New Roman" w:hAnsi="Arial" w:cs="Arial"/>
              <w:color w:val="000000"/>
              <w:sz w:val="20"/>
              <w:szCs w:val="20"/>
              <w:lang w:val="en-US"/>
            </w:rPr>
            <w:t>2</w:t>
          </w:r>
          <w:r w:rsidRPr="008F0EA0">
            <w:rPr>
              <w:rFonts w:ascii="Arial" w:eastAsia="Times New Roman" w:hAnsi="Arial" w:cs="Arial"/>
              <w:color w:val="000000"/>
              <w:sz w:val="20"/>
              <w:szCs w:val="20"/>
            </w:rPr>
            <w:t>-202</w:t>
          </w:r>
          <w:r>
            <w:rPr>
              <w:rFonts w:ascii="Arial" w:eastAsia="Times New Roman" w:hAnsi="Arial" w:cs="Arial"/>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FA532D" w14:textId="77777777" w:rsidR="003C05BD" w:rsidRPr="008F0EA0" w:rsidRDefault="003C05BD" w:rsidP="008F0EA0">
          <w:pPr>
            <w:spacing w:after="0" w:line="240" w:lineRule="auto"/>
            <w:jc w:val="both"/>
            <w:rPr>
              <w:rFonts w:ascii="Times New Roman" w:eastAsia="Times New Roman" w:hAnsi="Times New Roman" w:cs="Times New Roman"/>
              <w:sz w:val="24"/>
              <w:szCs w:val="24"/>
            </w:rPr>
          </w:pPr>
          <w:r w:rsidRPr="008F0EA0">
            <w:rPr>
              <w:rFonts w:ascii="Arial" w:eastAsia="Times New Roman" w:hAnsi="Arial" w:cs="Arial"/>
              <w:b/>
              <w:bCs/>
              <w:color w:val="000000"/>
              <w:sz w:val="20"/>
              <w:szCs w:val="20"/>
            </w:rPr>
            <w:t>Version</w:t>
          </w:r>
          <w:r w:rsidRPr="008F0EA0">
            <w:rPr>
              <w:rFonts w:ascii="Arial" w:eastAsia="Times New Roman" w:hAnsi="Arial" w:cs="Arial"/>
              <w:color w:val="000000"/>
              <w:sz w:val="20"/>
              <w:szCs w:val="2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559407" w14:textId="1D74B23A" w:rsidR="003C05BD" w:rsidRDefault="003C05BD" w:rsidP="008F0EA0">
          <w:pPr>
            <w:pStyle w:val="Header"/>
            <w:spacing w:before="100"/>
            <w:jc w:val="right"/>
            <w:rPr>
              <w:rFonts w:hint="default"/>
            </w:rPr>
          </w:pPr>
          <w:r w:rsidRPr="008F0EA0">
            <w:rPr>
              <w:rFonts w:ascii="Arial" w:hAnsi="Arial" w:cs="Arial"/>
              <w:b/>
              <w:bCs/>
              <w:color w:val="000000"/>
              <w:sz w:val="20"/>
              <w:szCs w:val="20"/>
            </w:rPr>
            <w:t>Page No</w:t>
          </w:r>
          <w:r w:rsidRPr="008F0EA0">
            <w:rPr>
              <w:rFonts w:ascii="Arial" w:hAnsi="Arial" w:cs="Arial"/>
              <w:color w:val="000000"/>
              <w:sz w:val="20"/>
              <w:szCs w:val="20"/>
            </w:rPr>
            <w:t xml:space="preserve">: </w:t>
          </w:r>
          <w:r>
            <w:fldChar w:fldCharType="begin"/>
          </w:r>
          <w:r>
            <w:instrText xml:space="preserve"> PAGE   \* MERGEFORMAT </w:instrText>
          </w:r>
          <w:r>
            <w:fldChar w:fldCharType="separate"/>
          </w:r>
          <w:r w:rsidR="00AC65FF">
            <w:rPr>
              <w:rFonts w:hint="default"/>
              <w:noProof/>
            </w:rPr>
            <w:t>18</w:t>
          </w:r>
          <w:r>
            <w:rPr>
              <w:noProof/>
            </w:rPr>
            <w:fldChar w:fldCharType="end"/>
          </w:r>
        </w:p>
        <w:p w14:paraId="511CB09A" w14:textId="77777777" w:rsidR="003C05BD" w:rsidRPr="008F0EA0" w:rsidRDefault="003C05BD" w:rsidP="008F0EA0">
          <w:pPr>
            <w:tabs>
              <w:tab w:val="right" w:pos="2590"/>
            </w:tabs>
            <w:spacing w:after="0" w:line="240" w:lineRule="auto"/>
            <w:jc w:val="both"/>
            <w:rPr>
              <w:rFonts w:ascii="Times New Roman" w:eastAsia="Times New Roman" w:hAnsi="Times New Roman" w:cs="Times New Roman"/>
              <w:sz w:val="24"/>
              <w:szCs w:val="24"/>
            </w:rPr>
          </w:pPr>
          <w:r>
            <w:rPr>
              <w:rFonts w:ascii="Arial" w:eastAsia="Times New Roman" w:hAnsi="Arial" w:cs="Arial"/>
              <w:b/>
              <w:bCs/>
              <w:color w:val="000000"/>
              <w:sz w:val="20"/>
              <w:szCs w:val="20"/>
            </w:rPr>
            <w:tab/>
          </w:r>
        </w:p>
      </w:tc>
    </w:tr>
  </w:tbl>
  <w:p w14:paraId="65769B0C" w14:textId="77777777" w:rsidR="003C05BD" w:rsidRDefault="003C05BD">
    <w:pPr>
      <w:widowControl w:val="0"/>
      <w:spacing w:after="0" w:line="276" w:lineRule="auto"/>
      <w:rPr>
        <w:rFonts w:ascii="Arial" w:eastAsia="Arial" w:hAnsi="Arial" w:cs="Arial"/>
      </w:rPr>
    </w:pPr>
  </w:p>
  <w:p w14:paraId="07AC2F6C" w14:textId="77777777" w:rsidR="003C05BD" w:rsidRDefault="003C05B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6366" w14:textId="77777777" w:rsidR="003C05BD" w:rsidRDefault="003C05B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39341B"/>
    <w:multiLevelType w:val="multilevel"/>
    <w:tmpl w:val="9239341B"/>
    <w:lvl w:ilvl="0">
      <w:start w:val="1"/>
      <w:numFmt w:val="bullet"/>
      <w:lvlText w:val="●"/>
      <w:lvlJc w:val="left"/>
      <w:pPr>
        <w:ind w:left="1724" w:hanging="360"/>
      </w:pPr>
      <w:rPr>
        <w:u w:val="none"/>
      </w:rPr>
    </w:lvl>
    <w:lvl w:ilvl="1">
      <w:start w:val="1"/>
      <w:numFmt w:val="bullet"/>
      <w:lvlText w:val="○"/>
      <w:lvlJc w:val="left"/>
      <w:pPr>
        <w:ind w:left="2444" w:hanging="360"/>
      </w:pPr>
      <w:rPr>
        <w:u w:val="none"/>
      </w:rPr>
    </w:lvl>
    <w:lvl w:ilvl="2">
      <w:start w:val="1"/>
      <w:numFmt w:val="bullet"/>
      <w:lvlText w:val="■"/>
      <w:lvlJc w:val="left"/>
      <w:pPr>
        <w:ind w:left="3164" w:hanging="360"/>
      </w:pPr>
      <w:rPr>
        <w:u w:val="none"/>
      </w:rPr>
    </w:lvl>
    <w:lvl w:ilvl="3">
      <w:start w:val="1"/>
      <w:numFmt w:val="bullet"/>
      <w:lvlText w:val="●"/>
      <w:lvlJc w:val="left"/>
      <w:pPr>
        <w:ind w:left="3884" w:hanging="360"/>
      </w:pPr>
      <w:rPr>
        <w:u w:val="none"/>
      </w:rPr>
    </w:lvl>
    <w:lvl w:ilvl="4">
      <w:start w:val="1"/>
      <w:numFmt w:val="bullet"/>
      <w:lvlText w:val="○"/>
      <w:lvlJc w:val="left"/>
      <w:pPr>
        <w:ind w:left="4604" w:hanging="360"/>
      </w:pPr>
      <w:rPr>
        <w:u w:val="none"/>
      </w:rPr>
    </w:lvl>
    <w:lvl w:ilvl="5">
      <w:start w:val="1"/>
      <w:numFmt w:val="bullet"/>
      <w:lvlText w:val="■"/>
      <w:lvlJc w:val="left"/>
      <w:pPr>
        <w:ind w:left="5324" w:hanging="360"/>
      </w:pPr>
      <w:rPr>
        <w:u w:val="none"/>
      </w:rPr>
    </w:lvl>
    <w:lvl w:ilvl="6">
      <w:start w:val="1"/>
      <w:numFmt w:val="bullet"/>
      <w:lvlText w:val="●"/>
      <w:lvlJc w:val="left"/>
      <w:pPr>
        <w:ind w:left="6044" w:hanging="360"/>
      </w:pPr>
      <w:rPr>
        <w:u w:val="none"/>
      </w:rPr>
    </w:lvl>
    <w:lvl w:ilvl="7">
      <w:start w:val="1"/>
      <w:numFmt w:val="bullet"/>
      <w:lvlText w:val="○"/>
      <w:lvlJc w:val="left"/>
      <w:pPr>
        <w:ind w:left="6764" w:hanging="360"/>
      </w:pPr>
      <w:rPr>
        <w:u w:val="none"/>
      </w:rPr>
    </w:lvl>
    <w:lvl w:ilvl="8">
      <w:start w:val="1"/>
      <w:numFmt w:val="bullet"/>
      <w:lvlText w:val="■"/>
      <w:lvlJc w:val="left"/>
      <w:pPr>
        <w:ind w:left="7484"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BF205925"/>
    <w:multiLevelType w:val="multilevel"/>
    <w:tmpl w:val="BF2059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C8879AEF"/>
    <w:multiLevelType w:val="multilevel"/>
    <w:tmpl w:val="C8879AE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eastAsia="Arial" w:hAnsi="Arial" w:cs="Arial"/>
        <w:b/>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15:restartNumberingAfterBreak="0">
    <w:nsid w:val="F3ACB50F"/>
    <w:multiLevelType w:val="singleLevel"/>
    <w:tmpl w:val="F3ACB50F"/>
    <w:lvl w:ilvl="0">
      <w:start w:val="1"/>
      <w:numFmt w:val="bullet"/>
      <w:lvlText w:val=""/>
      <w:lvlJc w:val="left"/>
      <w:pPr>
        <w:tabs>
          <w:tab w:val="left" w:pos="1260"/>
        </w:tabs>
        <w:ind w:left="1260" w:hanging="420"/>
      </w:pPr>
      <w:rPr>
        <w:rFonts w:ascii="Wingdings" w:hAnsi="Wingdings" w:hint="default"/>
        <w:sz w:val="16"/>
        <w:szCs w:val="16"/>
      </w:rPr>
    </w:lvl>
  </w:abstractNum>
  <w:abstractNum w:abstractNumId="6" w15:restartNumberingAfterBreak="0">
    <w:nsid w:val="0248C179"/>
    <w:multiLevelType w:val="multilevel"/>
    <w:tmpl w:val="0248C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03D62ECE"/>
    <w:multiLevelType w:val="multilevel"/>
    <w:tmpl w:val="03D62E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9CD0FD8"/>
    <w:multiLevelType w:val="hybridMultilevel"/>
    <w:tmpl w:val="1AAA66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5B654F3"/>
    <w:multiLevelType w:val="multilevel"/>
    <w:tmpl w:val="25B654F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7A35D96"/>
    <w:multiLevelType w:val="multilevel"/>
    <w:tmpl w:val="3F7A9AAC"/>
    <w:lvl w:ilvl="0">
      <w:start w:val="1"/>
      <w:numFmt w:val="decimal"/>
      <w:lvlText w:val="%1."/>
      <w:lvlJc w:val="right"/>
      <w:pPr>
        <w:ind w:left="720" w:hanging="360"/>
      </w:pPr>
      <w:rPr>
        <w:u w:val="none"/>
      </w:rPr>
    </w:lvl>
    <w:lvl w:ilvl="1">
      <w:start w:val="1"/>
      <w:numFmt w:val="decimal"/>
      <w:lvlText w:val="%1.%2."/>
      <w:lvlJc w:val="right"/>
      <w:pPr>
        <w:ind w:left="351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160754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D4E0ED7"/>
    <w:multiLevelType w:val="hybridMultilevel"/>
    <w:tmpl w:val="B3B4865E"/>
    <w:lvl w:ilvl="0" w:tplc="E9B09940">
      <w:start w:val="1"/>
      <w:numFmt w:val="decimal"/>
      <w:lvlText w:val="%1."/>
      <w:lvlJc w:val="left"/>
      <w:pPr>
        <w:ind w:left="720" w:hanging="360"/>
      </w:pPr>
      <w:rPr>
        <w:rFonts w:hint="default"/>
        <w:sz w:val="26"/>
        <w:szCs w:val="26"/>
      </w:rPr>
    </w:lvl>
    <w:lvl w:ilvl="1" w:tplc="3CF018DC">
      <w:start w:val="1"/>
      <w:numFmt w:val="lowerLetter"/>
      <w:lvlText w:val="%2."/>
      <w:lvlJc w:val="left"/>
      <w:pPr>
        <w:ind w:left="1440" w:hanging="360"/>
      </w:pPr>
      <w:rPr>
        <w:rFonts w:ascii="Arial" w:hAnsi="Arial" w:cs="Arial"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C4D74"/>
    <w:multiLevelType w:val="multilevel"/>
    <w:tmpl w:val="5352EADE"/>
    <w:lvl w:ilvl="0">
      <w:start w:val="1"/>
      <w:numFmt w:val="decimal"/>
      <w:lvlText w:val="%1"/>
      <w:lvlJc w:val="left"/>
      <w:pPr>
        <w:ind w:left="360" w:hanging="360"/>
      </w:pPr>
      <w:rPr>
        <w:b w:val="0"/>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1"/>
      <w:lvlJc w:val="left"/>
      <w:pPr>
        <w:ind w:left="1440" w:hanging="360"/>
      </w:pPr>
      <w:rPr>
        <w:rFonts w:ascii="Calibri" w:eastAsia="Calibri" w:hAnsi="Calibri" w:cs="Calibri"/>
        <w:b w:val="0"/>
        <w:i w:val="0"/>
        <w:sz w:val="20"/>
        <w:szCs w:val="20"/>
        <w:vertAlign w:val="baseline"/>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D4DC07F"/>
    <w:multiLevelType w:val="multilevel"/>
    <w:tmpl w:val="4D4DC07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15623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1707ED7"/>
    <w:multiLevelType w:val="multilevel"/>
    <w:tmpl w:val="B6ECF96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8" w15:restartNumberingAfterBreak="0">
    <w:nsid w:val="52F40FB7"/>
    <w:multiLevelType w:val="hybridMultilevel"/>
    <w:tmpl w:val="BF105B86"/>
    <w:lvl w:ilvl="0" w:tplc="6D8AB21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DCABA"/>
    <w:multiLevelType w:val="multilevel"/>
    <w:tmpl w:val="59ADCA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A241D34"/>
    <w:multiLevelType w:val="multilevel"/>
    <w:tmpl w:val="5A241D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5A510E6E"/>
    <w:multiLevelType w:val="multilevel"/>
    <w:tmpl w:val="04090021"/>
    <w:lvl w:ilvl="0">
      <w:start w:val="1"/>
      <w:numFmt w:val="bullet"/>
      <w:lvlText w:val=""/>
      <w:lvlJc w:val="left"/>
      <w:pPr>
        <w:ind w:left="360" w:hanging="360"/>
      </w:pPr>
      <w:rPr>
        <w:rFonts w:ascii="Wingdings" w:hAnsi="Wingdings" w:hint="default"/>
        <w:b/>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i w:val="0"/>
        <w:sz w:val="20"/>
        <w:szCs w:val="20"/>
        <w:vertAlign w:val="baseline"/>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DD62ACC"/>
    <w:multiLevelType w:val="hybridMultilevel"/>
    <w:tmpl w:val="059C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204F2"/>
    <w:multiLevelType w:val="multilevel"/>
    <w:tmpl w:val="0409001D"/>
    <w:numStyleLink w:val="Style2"/>
  </w:abstractNum>
  <w:abstractNum w:abstractNumId="24" w15:restartNumberingAfterBreak="0">
    <w:nsid w:val="6C6C41FC"/>
    <w:multiLevelType w:val="hybridMultilevel"/>
    <w:tmpl w:val="245E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0B0215"/>
    <w:multiLevelType w:val="hybridMultilevel"/>
    <w:tmpl w:val="073E5692"/>
    <w:lvl w:ilvl="0" w:tplc="3AE0F86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83CF9"/>
    <w:multiLevelType w:val="multilevel"/>
    <w:tmpl w:val="72183CF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3431969"/>
    <w:multiLevelType w:val="hybridMultilevel"/>
    <w:tmpl w:val="0DEA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F93F13"/>
    <w:multiLevelType w:val="hybridMultilevel"/>
    <w:tmpl w:val="0674FC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6380311"/>
    <w:multiLevelType w:val="multilevel"/>
    <w:tmpl w:val="B10E1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843711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F367CF5"/>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9"/>
  </w:num>
  <w:num w:numId="4">
    <w:abstractNumId w:val="2"/>
  </w:num>
  <w:num w:numId="5">
    <w:abstractNumId w:val="1"/>
  </w:num>
  <w:num w:numId="6">
    <w:abstractNumId w:val="7"/>
  </w:num>
  <w:num w:numId="7">
    <w:abstractNumId w:val="9"/>
  </w:num>
  <w:num w:numId="8">
    <w:abstractNumId w:val="26"/>
  </w:num>
  <w:num w:numId="9">
    <w:abstractNumId w:val="6"/>
  </w:num>
  <w:num w:numId="10">
    <w:abstractNumId w:val="0"/>
  </w:num>
  <w:num w:numId="11">
    <w:abstractNumId w:val="11"/>
  </w:num>
  <w:num w:numId="12">
    <w:abstractNumId w:val="20"/>
  </w:num>
  <w:num w:numId="13">
    <w:abstractNumId w:val="3"/>
  </w:num>
  <w:num w:numId="14">
    <w:abstractNumId w:val="15"/>
  </w:num>
  <w:num w:numId="15">
    <w:abstractNumId w:val="21"/>
  </w:num>
  <w:num w:numId="16">
    <w:abstractNumId w:val="17"/>
  </w:num>
  <w:num w:numId="17">
    <w:abstractNumId w:val="14"/>
  </w:num>
  <w:num w:numId="18">
    <w:abstractNumId w:val="29"/>
  </w:num>
  <w:num w:numId="19">
    <w:abstractNumId w:val="10"/>
  </w:num>
  <w:num w:numId="20">
    <w:abstractNumId w:val="28"/>
  </w:num>
  <w:num w:numId="21">
    <w:abstractNumId w:val="27"/>
  </w:num>
  <w:num w:numId="22">
    <w:abstractNumId w:val="24"/>
  </w:num>
  <w:num w:numId="23">
    <w:abstractNumId w:val="22"/>
  </w:num>
  <w:num w:numId="24">
    <w:abstractNumId w:val="30"/>
  </w:num>
  <w:num w:numId="25">
    <w:abstractNumId w:val="23"/>
  </w:num>
  <w:num w:numId="26">
    <w:abstractNumId w:val="31"/>
  </w:num>
  <w:num w:numId="27">
    <w:abstractNumId w:val="12"/>
  </w:num>
  <w:num w:numId="28">
    <w:abstractNumId w:val="16"/>
  </w:num>
  <w:num w:numId="29">
    <w:abstractNumId w:val="18"/>
  </w:num>
  <w:num w:numId="30">
    <w:abstractNumId w:val="25"/>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08"/>
    <w:rsid w:val="00011CD6"/>
    <w:rsid w:val="0003587C"/>
    <w:rsid w:val="00046609"/>
    <w:rsid w:val="00054AB7"/>
    <w:rsid w:val="00080A5E"/>
    <w:rsid w:val="000B025E"/>
    <w:rsid w:val="000E0C33"/>
    <w:rsid w:val="000E25C2"/>
    <w:rsid w:val="00110FCF"/>
    <w:rsid w:val="001223E8"/>
    <w:rsid w:val="00156189"/>
    <w:rsid w:val="001B042D"/>
    <w:rsid w:val="001B0904"/>
    <w:rsid w:val="001B2EDC"/>
    <w:rsid w:val="001C0265"/>
    <w:rsid w:val="00275AF8"/>
    <w:rsid w:val="0028228B"/>
    <w:rsid w:val="00287CEA"/>
    <w:rsid w:val="00297DDB"/>
    <w:rsid w:val="002D0133"/>
    <w:rsid w:val="003058F3"/>
    <w:rsid w:val="00335C4A"/>
    <w:rsid w:val="00361A77"/>
    <w:rsid w:val="00374BF7"/>
    <w:rsid w:val="003817AB"/>
    <w:rsid w:val="00391118"/>
    <w:rsid w:val="003C05BD"/>
    <w:rsid w:val="00407122"/>
    <w:rsid w:val="004722CE"/>
    <w:rsid w:val="004A0258"/>
    <w:rsid w:val="005066F3"/>
    <w:rsid w:val="0051649F"/>
    <w:rsid w:val="00535E5D"/>
    <w:rsid w:val="005440D9"/>
    <w:rsid w:val="00555FA4"/>
    <w:rsid w:val="005650D3"/>
    <w:rsid w:val="005F2712"/>
    <w:rsid w:val="00616EDB"/>
    <w:rsid w:val="00636615"/>
    <w:rsid w:val="006379A2"/>
    <w:rsid w:val="0067090D"/>
    <w:rsid w:val="006719A7"/>
    <w:rsid w:val="00674229"/>
    <w:rsid w:val="00675BEA"/>
    <w:rsid w:val="00684EDB"/>
    <w:rsid w:val="006B12A3"/>
    <w:rsid w:val="006C0A01"/>
    <w:rsid w:val="006D5390"/>
    <w:rsid w:val="006F7650"/>
    <w:rsid w:val="0071102B"/>
    <w:rsid w:val="00713055"/>
    <w:rsid w:val="0072149B"/>
    <w:rsid w:val="00765FAC"/>
    <w:rsid w:val="007B4FE4"/>
    <w:rsid w:val="007C6A6F"/>
    <w:rsid w:val="00811C98"/>
    <w:rsid w:val="00815E5E"/>
    <w:rsid w:val="00831576"/>
    <w:rsid w:val="00877498"/>
    <w:rsid w:val="008A54B3"/>
    <w:rsid w:val="008D6314"/>
    <w:rsid w:val="008F0EA0"/>
    <w:rsid w:val="00912150"/>
    <w:rsid w:val="00917114"/>
    <w:rsid w:val="00942A05"/>
    <w:rsid w:val="00971E6C"/>
    <w:rsid w:val="009800EA"/>
    <w:rsid w:val="009A0A37"/>
    <w:rsid w:val="00A06460"/>
    <w:rsid w:val="00A26EBB"/>
    <w:rsid w:val="00A31E1F"/>
    <w:rsid w:val="00A32101"/>
    <w:rsid w:val="00A646B3"/>
    <w:rsid w:val="00A6786E"/>
    <w:rsid w:val="00A76D50"/>
    <w:rsid w:val="00AA5843"/>
    <w:rsid w:val="00AC65FF"/>
    <w:rsid w:val="00AE17E0"/>
    <w:rsid w:val="00AF4089"/>
    <w:rsid w:val="00B002CC"/>
    <w:rsid w:val="00B108DE"/>
    <w:rsid w:val="00B244F5"/>
    <w:rsid w:val="00B2468F"/>
    <w:rsid w:val="00BD37DD"/>
    <w:rsid w:val="00C057D7"/>
    <w:rsid w:val="00C374B3"/>
    <w:rsid w:val="00C5318D"/>
    <w:rsid w:val="00C57208"/>
    <w:rsid w:val="00C66256"/>
    <w:rsid w:val="00C816EF"/>
    <w:rsid w:val="00C858EE"/>
    <w:rsid w:val="00C938CC"/>
    <w:rsid w:val="00CA7BBB"/>
    <w:rsid w:val="00CD1384"/>
    <w:rsid w:val="00CE34F3"/>
    <w:rsid w:val="00CF05C6"/>
    <w:rsid w:val="00CF671F"/>
    <w:rsid w:val="00D100AB"/>
    <w:rsid w:val="00D22830"/>
    <w:rsid w:val="00D335A4"/>
    <w:rsid w:val="00D61D7C"/>
    <w:rsid w:val="00D67F51"/>
    <w:rsid w:val="00D860D5"/>
    <w:rsid w:val="00DA7DB5"/>
    <w:rsid w:val="00E17675"/>
    <w:rsid w:val="00E271DC"/>
    <w:rsid w:val="00E87A6D"/>
    <w:rsid w:val="00EF7D97"/>
    <w:rsid w:val="00F56A40"/>
    <w:rsid w:val="00F62A9D"/>
    <w:rsid w:val="00F76225"/>
    <w:rsid w:val="00F80CD7"/>
    <w:rsid w:val="00F8312A"/>
    <w:rsid w:val="00FB4897"/>
    <w:rsid w:val="00FE5568"/>
    <w:rsid w:val="020757DE"/>
    <w:rsid w:val="04290F94"/>
    <w:rsid w:val="044C4727"/>
    <w:rsid w:val="048C4C83"/>
    <w:rsid w:val="05161364"/>
    <w:rsid w:val="0DAD4881"/>
    <w:rsid w:val="103E3D4E"/>
    <w:rsid w:val="13901E1C"/>
    <w:rsid w:val="13A9004F"/>
    <w:rsid w:val="18E53E98"/>
    <w:rsid w:val="192844FD"/>
    <w:rsid w:val="1C3303A2"/>
    <w:rsid w:val="1EA0654E"/>
    <w:rsid w:val="1F8B2894"/>
    <w:rsid w:val="243335F1"/>
    <w:rsid w:val="26066C92"/>
    <w:rsid w:val="287F549E"/>
    <w:rsid w:val="290B3B64"/>
    <w:rsid w:val="297F5CC5"/>
    <w:rsid w:val="2D622940"/>
    <w:rsid w:val="2FEA0C29"/>
    <w:rsid w:val="311C4F78"/>
    <w:rsid w:val="319331E3"/>
    <w:rsid w:val="334F0F3B"/>
    <w:rsid w:val="33831B78"/>
    <w:rsid w:val="350C12BF"/>
    <w:rsid w:val="354A5B51"/>
    <w:rsid w:val="3590276F"/>
    <w:rsid w:val="370D78C2"/>
    <w:rsid w:val="4184568E"/>
    <w:rsid w:val="458C0826"/>
    <w:rsid w:val="47A30116"/>
    <w:rsid w:val="4F7D01CA"/>
    <w:rsid w:val="53B11E10"/>
    <w:rsid w:val="542D2F23"/>
    <w:rsid w:val="54ED079A"/>
    <w:rsid w:val="55936CD6"/>
    <w:rsid w:val="5A940D65"/>
    <w:rsid w:val="5FD30547"/>
    <w:rsid w:val="626A312B"/>
    <w:rsid w:val="63C86C9D"/>
    <w:rsid w:val="65945B7E"/>
    <w:rsid w:val="66DC1AF3"/>
    <w:rsid w:val="6C4E30C5"/>
    <w:rsid w:val="6D3632BC"/>
    <w:rsid w:val="6E140BA5"/>
    <w:rsid w:val="6E38797A"/>
    <w:rsid w:val="6FC54BEF"/>
    <w:rsid w:val="7169749E"/>
    <w:rsid w:val="730B65AB"/>
    <w:rsid w:val="73272450"/>
    <w:rsid w:val="75EF5689"/>
    <w:rsid w:val="76297DEC"/>
    <w:rsid w:val="7C1C4F9D"/>
    <w:rsid w:val="7C80664E"/>
    <w:rsid w:val="7E890826"/>
    <w:rsid w:val="7FEA1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1180E"/>
  <w15:docId w15:val="{36BFE16F-55B3-4C7A-8566-504A9DFC5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spacing w:after="0" w:line="240" w:lineRule="auto"/>
      <w:jc w:val="center"/>
      <w:outlineLvl w:val="2"/>
    </w:pPr>
    <w:rPr>
      <w:rFonts w:ascii=".VnTimeH" w:eastAsia="Times New Roman" w:hAnsi=".VnTimeH" w:cs="Times New Roman"/>
      <w:b/>
      <w:sz w:val="36"/>
      <w:szCs w:val="20"/>
      <w:lang w:val="en-US"/>
    </w:rPr>
  </w:style>
  <w:style w:type="paragraph" w:styleId="Heading4">
    <w:name w:val="heading 4"/>
    <w:basedOn w:val="Normal"/>
    <w:next w:val="Normal"/>
    <w:uiPriority w:val="9"/>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153"/>
        <w:tab w:val="right" w:pos="8306"/>
      </w:tabs>
      <w:snapToGrid w:val="0"/>
    </w:pPr>
    <w:rPr>
      <w:sz w:val="18"/>
      <w:szCs w:val="18"/>
    </w:rPr>
  </w:style>
  <w:style w:type="paragraph" w:styleId="Header">
    <w:name w:val="header"/>
    <w:link w:val="HeaderChar"/>
    <w:qFormat/>
    <w:pPr>
      <w:snapToGrid w:val="0"/>
      <w:spacing w:beforeAutospacing="1" w:after="160" w:line="254" w:lineRule="auto"/>
    </w:pPr>
    <w:rPr>
      <w:rFonts w:eastAsia="Times New Roman" w:cs="Times New Roman" w:hint="eastAsia"/>
      <w:sz w:val="18"/>
      <w:szCs w:val="18"/>
      <w:lang w:val="en-US"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2">
    <w:name w:val="Table Normal2"/>
    <w:qFormat/>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Heading3Char">
    <w:name w:val="Heading 3 Char"/>
    <w:basedOn w:val="DefaultParagraphFont"/>
    <w:link w:val="Heading3"/>
    <w:qFormat/>
    <w:rPr>
      <w:rFonts w:ascii=".VnTimeH" w:eastAsia="Times New Roman" w:hAnsi=".VnTimeH" w:cs="Times New Roman"/>
      <w:b/>
      <w:sz w:val="36"/>
      <w:szCs w:val="20"/>
      <w:lang w:val="en-US"/>
    </w:rPr>
  </w:style>
  <w:style w:type="table" w:customStyle="1" w:styleId="Style34">
    <w:name w:val="_Style 34"/>
    <w:basedOn w:val="TableNormal1"/>
    <w:qFormat/>
    <w:tblPr>
      <w:tblCellMar>
        <w:left w:w="108" w:type="dxa"/>
        <w:right w:w="108" w:type="dxa"/>
      </w:tblCellMar>
    </w:tblPr>
  </w:style>
  <w:style w:type="table" w:customStyle="1" w:styleId="Style36">
    <w:name w:val="_Style 36"/>
    <w:tblPr>
      <w:tblCellMar>
        <w:top w:w="0" w:type="dxa"/>
        <w:left w:w="108" w:type="dxa"/>
        <w:bottom w:w="0" w:type="dxa"/>
        <w:right w:w="108" w:type="dxa"/>
      </w:tblCellMar>
    </w:tblPr>
  </w:style>
  <w:style w:type="table" w:customStyle="1" w:styleId="Style38">
    <w:name w:val="_Style 38"/>
    <w:tblPr>
      <w:tblCellMar>
        <w:top w:w="0" w:type="dxa"/>
        <w:left w:w="115" w:type="dxa"/>
        <w:bottom w:w="0" w:type="dxa"/>
        <w:right w:w="115" w:type="dxa"/>
      </w:tblCellMar>
    </w:tblPr>
  </w:style>
  <w:style w:type="table" w:customStyle="1" w:styleId="Style39">
    <w:name w:val="_Style 39"/>
    <w:basedOn w:val="TableNormal1"/>
    <w:qFormat/>
    <w:tblPr>
      <w:tblCellMar>
        <w:top w:w="100" w:type="dxa"/>
        <w:left w:w="100" w:type="dxa"/>
        <w:bottom w:w="100" w:type="dxa"/>
        <w:right w:w="100" w:type="dxa"/>
      </w:tblCellMar>
    </w:tblPr>
  </w:style>
  <w:style w:type="table" w:customStyle="1" w:styleId="Style40">
    <w:name w:val="_Style 40"/>
    <w:basedOn w:val="TableNormal1"/>
    <w:qFormat/>
    <w:tblPr>
      <w:tblCellMar>
        <w:top w:w="100" w:type="dxa"/>
        <w:left w:w="100" w:type="dxa"/>
        <w:bottom w:w="100" w:type="dxa"/>
        <w:right w:w="100" w:type="dxa"/>
      </w:tblCellMar>
    </w:tblPr>
  </w:style>
  <w:style w:type="table" w:customStyle="1" w:styleId="Style41">
    <w:name w:val="_Style 41"/>
    <w:basedOn w:val="TableNormal1"/>
    <w:qFormat/>
    <w:tblPr>
      <w:tblCellMar>
        <w:top w:w="100" w:type="dxa"/>
        <w:left w:w="100" w:type="dxa"/>
        <w:bottom w:w="100" w:type="dxa"/>
        <w:right w:w="100" w:type="dxa"/>
      </w:tblCellMar>
    </w:tblPr>
  </w:style>
  <w:style w:type="table" w:customStyle="1" w:styleId="Style42">
    <w:name w:val="_Style 42"/>
    <w:basedOn w:val="TableNormal1"/>
    <w:qFormat/>
    <w:tblPr>
      <w:tblCellMar>
        <w:top w:w="100" w:type="dxa"/>
        <w:left w:w="100" w:type="dxa"/>
        <w:bottom w:w="100" w:type="dxa"/>
        <w:right w:w="100" w:type="dxa"/>
      </w:tblCellMar>
    </w:tblPr>
  </w:style>
  <w:style w:type="table" w:customStyle="1" w:styleId="Style43">
    <w:name w:val="_Style 43"/>
    <w:basedOn w:val="TableNormal1"/>
    <w:qFormat/>
    <w:tblPr>
      <w:tblCellMar>
        <w:top w:w="100" w:type="dxa"/>
        <w:left w:w="100" w:type="dxa"/>
        <w:bottom w:w="100" w:type="dxa"/>
        <w:right w:w="100" w:type="dxa"/>
      </w:tblCellMar>
    </w:tblPr>
  </w:style>
  <w:style w:type="table" w:customStyle="1" w:styleId="Style44">
    <w:name w:val="_Style 44"/>
    <w:basedOn w:val="TableNormal1"/>
    <w:qFormat/>
    <w:tblPr>
      <w:tblCellMar>
        <w:top w:w="100" w:type="dxa"/>
        <w:left w:w="100" w:type="dxa"/>
        <w:bottom w:w="100" w:type="dxa"/>
        <w:right w:w="100" w:type="dxa"/>
      </w:tblCellMar>
    </w:tblPr>
  </w:style>
  <w:style w:type="table" w:customStyle="1" w:styleId="Style45">
    <w:name w:val="_Style 45"/>
    <w:basedOn w:val="TableNormal1"/>
    <w:qFormat/>
    <w:tblPr>
      <w:tblCellMar>
        <w:top w:w="100" w:type="dxa"/>
        <w:left w:w="100" w:type="dxa"/>
        <w:bottom w:w="100" w:type="dxa"/>
        <w:right w:w="100" w:type="dxa"/>
      </w:tblCellMar>
    </w:tblPr>
  </w:style>
  <w:style w:type="table" w:customStyle="1" w:styleId="Style46">
    <w:name w:val="_Style 46"/>
    <w:basedOn w:val="TableNormal1"/>
    <w:qFormat/>
    <w:tblPr>
      <w:tblCellMar>
        <w:top w:w="100" w:type="dxa"/>
        <w:left w:w="100" w:type="dxa"/>
        <w:bottom w:w="100" w:type="dxa"/>
        <w:right w:w="100" w:type="dxa"/>
      </w:tblCellMar>
    </w:tblPr>
  </w:style>
  <w:style w:type="table" w:customStyle="1" w:styleId="Style47">
    <w:name w:val="_Style 47"/>
    <w:basedOn w:val="TableNormal1"/>
    <w:qFormat/>
    <w:tblPr>
      <w:tblCellMar>
        <w:top w:w="100" w:type="dxa"/>
        <w:left w:w="100" w:type="dxa"/>
        <w:bottom w:w="100" w:type="dxa"/>
        <w:right w:w="100" w:type="dxa"/>
      </w:tblCellMar>
    </w:tblPr>
  </w:style>
  <w:style w:type="table" w:customStyle="1" w:styleId="Style48">
    <w:name w:val="_Style 48"/>
    <w:basedOn w:val="TableNormal1"/>
    <w:qFormat/>
    <w:tblPr>
      <w:tblCellMar>
        <w:top w:w="100" w:type="dxa"/>
        <w:left w:w="100" w:type="dxa"/>
        <w:bottom w:w="100" w:type="dxa"/>
        <w:right w:w="100" w:type="dxa"/>
      </w:tblCellMar>
    </w:tblPr>
  </w:style>
  <w:style w:type="table" w:customStyle="1" w:styleId="Style49">
    <w:name w:val="_Style 49"/>
    <w:basedOn w:val="TableNormal1"/>
    <w:qFormat/>
    <w:tblPr>
      <w:tblCellMar>
        <w:top w:w="100" w:type="dxa"/>
        <w:left w:w="100" w:type="dxa"/>
        <w:bottom w:w="100" w:type="dxa"/>
        <w:right w:w="100" w:type="dxa"/>
      </w:tblCellMar>
    </w:tblPr>
  </w:style>
  <w:style w:type="table" w:customStyle="1" w:styleId="Style50">
    <w:name w:val="_Style 50"/>
    <w:basedOn w:val="TableNormal1"/>
    <w:qFormat/>
    <w:tblPr>
      <w:tblCellMar>
        <w:top w:w="100" w:type="dxa"/>
        <w:left w:w="100" w:type="dxa"/>
        <w:bottom w:w="100" w:type="dxa"/>
        <w:right w:w="100" w:type="dxa"/>
      </w:tblCellMar>
    </w:tblPr>
  </w:style>
  <w:style w:type="table" w:customStyle="1" w:styleId="Style51">
    <w:name w:val="_Style 51"/>
    <w:basedOn w:val="TableNormal1"/>
    <w:qFormat/>
    <w:tblPr>
      <w:tblCellMar>
        <w:top w:w="100" w:type="dxa"/>
        <w:left w:w="100" w:type="dxa"/>
        <w:bottom w:w="100" w:type="dxa"/>
        <w:right w:w="100" w:type="dxa"/>
      </w:tblCellMar>
    </w:tblPr>
  </w:style>
  <w:style w:type="table" w:customStyle="1" w:styleId="Style52">
    <w:name w:val="_Style 52"/>
    <w:basedOn w:val="TableNormal1"/>
    <w:qFormat/>
    <w:tblPr>
      <w:tblCellMar>
        <w:top w:w="100" w:type="dxa"/>
        <w:left w:w="100" w:type="dxa"/>
        <w:bottom w:w="100" w:type="dxa"/>
        <w:right w:w="100" w:type="dxa"/>
      </w:tblCellMar>
    </w:tblPr>
  </w:style>
  <w:style w:type="table" w:customStyle="1" w:styleId="Style53">
    <w:name w:val="_Style 53"/>
    <w:basedOn w:val="TableNormal1"/>
    <w:qFormat/>
    <w:tblPr>
      <w:tblCellMar>
        <w:top w:w="100" w:type="dxa"/>
        <w:left w:w="100" w:type="dxa"/>
        <w:bottom w:w="100" w:type="dxa"/>
        <w:right w:w="100" w:type="dxa"/>
      </w:tblCellMar>
    </w:tblPr>
  </w:style>
  <w:style w:type="table" w:customStyle="1" w:styleId="Style54">
    <w:name w:val="_Style 54"/>
    <w:basedOn w:val="TableNormal1"/>
    <w:qFormat/>
    <w:tblPr>
      <w:tblCellMar>
        <w:top w:w="100" w:type="dxa"/>
        <w:left w:w="100" w:type="dxa"/>
        <w:bottom w:w="100" w:type="dxa"/>
        <w:right w:w="100" w:type="dxa"/>
      </w:tblCellMar>
    </w:tblPr>
  </w:style>
  <w:style w:type="table" w:customStyle="1" w:styleId="Style55">
    <w:name w:val="_Style 55"/>
    <w:basedOn w:val="TableNormal1"/>
    <w:qFormat/>
    <w:tblPr>
      <w:tblCellMar>
        <w:top w:w="100" w:type="dxa"/>
        <w:left w:w="100" w:type="dxa"/>
        <w:bottom w:w="100" w:type="dxa"/>
        <w:right w:w="100" w:type="dxa"/>
      </w:tblCellMar>
    </w:tblPr>
  </w:style>
  <w:style w:type="table" w:customStyle="1" w:styleId="Style56">
    <w:name w:val="_Style 56"/>
    <w:basedOn w:val="TableNormal1"/>
    <w:qFormat/>
    <w:tblPr>
      <w:tblCellMar>
        <w:top w:w="100" w:type="dxa"/>
        <w:left w:w="100" w:type="dxa"/>
        <w:bottom w:w="100" w:type="dxa"/>
        <w:right w:w="100" w:type="dxa"/>
      </w:tblCellMar>
    </w:tblPr>
  </w:style>
  <w:style w:type="table" w:customStyle="1" w:styleId="Style57">
    <w:name w:val="_Style 57"/>
    <w:basedOn w:val="TableNormal1"/>
    <w:qFormat/>
    <w:tblPr>
      <w:tblCellMar>
        <w:top w:w="100" w:type="dxa"/>
        <w:left w:w="100" w:type="dxa"/>
        <w:bottom w:w="100" w:type="dxa"/>
        <w:right w:w="100" w:type="dxa"/>
      </w:tblCellMar>
    </w:tblPr>
  </w:style>
  <w:style w:type="table" w:customStyle="1" w:styleId="Style58">
    <w:name w:val="_Style 58"/>
    <w:basedOn w:val="TableNormal1"/>
    <w:qFormat/>
    <w:tblPr>
      <w:tblCellMar>
        <w:top w:w="100" w:type="dxa"/>
        <w:left w:w="100" w:type="dxa"/>
        <w:bottom w:w="100" w:type="dxa"/>
        <w:right w:w="100" w:type="dxa"/>
      </w:tblCellMar>
    </w:tblPr>
  </w:style>
  <w:style w:type="table" w:customStyle="1" w:styleId="Style59">
    <w:name w:val="_Style 59"/>
    <w:basedOn w:val="TableNormal1"/>
    <w:qFormat/>
    <w:tblPr>
      <w:tblCellMar>
        <w:top w:w="100" w:type="dxa"/>
        <w:left w:w="100" w:type="dxa"/>
        <w:bottom w:w="100" w:type="dxa"/>
        <w:right w:w="100" w:type="dxa"/>
      </w:tblCellMar>
    </w:tblPr>
  </w:style>
  <w:style w:type="table" w:customStyle="1" w:styleId="Style60">
    <w:name w:val="_Style 60"/>
    <w:basedOn w:val="TableNormal1"/>
    <w:qFormat/>
    <w:tblPr>
      <w:tblCellMar>
        <w:top w:w="100" w:type="dxa"/>
        <w:left w:w="100" w:type="dxa"/>
        <w:bottom w:w="100" w:type="dxa"/>
        <w:right w:w="100" w:type="dxa"/>
      </w:tblCellMar>
    </w:tblPr>
  </w:style>
  <w:style w:type="table" w:customStyle="1" w:styleId="Style61">
    <w:name w:val="_Style 61"/>
    <w:basedOn w:val="TableNormal1"/>
    <w:qFormat/>
    <w:tblPr>
      <w:tblCellMar>
        <w:top w:w="100" w:type="dxa"/>
        <w:left w:w="100" w:type="dxa"/>
        <w:bottom w:w="100" w:type="dxa"/>
        <w:right w:w="100" w:type="dxa"/>
      </w:tblCellMar>
    </w:tblPr>
  </w:style>
  <w:style w:type="table" w:customStyle="1" w:styleId="Style62">
    <w:name w:val="_Style 62"/>
    <w:basedOn w:val="TableNormal1"/>
    <w:qFormat/>
    <w:tblPr>
      <w:tblCellMar>
        <w:top w:w="100" w:type="dxa"/>
        <w:left w:w="100" w:type="dxa"/>
        <w:bottom w:w="100" w:type="dxa"/>
        <w:right w:w="100" w:type="dxa"/>
      </w:tblCellMar>
    </w:tblPr>
  </w:style>
  <w:style w:type="table" w:customStyle="1" w:styleId="Style63">
    <w:name w:val="_Style 63"/>
    <w:basedOn w:val="TableNormal1"/>
    <w:qFormat/>
    <w:tblPr>
      <w:tblCellMar>
        <w:top w:w="100" w:type="dxa"/>
        <w:left w:w="100" w:type="dxa"/>
        <w:bottom w:w="100" w:type="dxa"/>
        <w:right w:w="100" w:type="dxa"/>
      </w:tblCellMar>
    </w:tblPr>
  </w:style>
  <w:style w:type="table" w:customStyle="1" w:styleId="Style64">
    <w:name w:val="_Style 64"/>
    <w:basedOn w:val="TableNormal1"/>
    <w:qFormat/>
    <w:tblPr>
      <w:tblCellMar>
        <w:top w:w="100" w:type="dxa"/>
        <w:left w:w="100" w:type="dxa"/>
        <w:bottom w:w="100" w:type="dxa"/>
        <w:right w:w="100" w:type="dxa"/>
      </w:tblCellMar>
    </w:tblPr>
  </w:style>
  <w:style w:type="table" w:customStyle="1" w:styleId="Style65">
    <w:name w:val="_Style 65"/>
    <w:basedOn w:val="TableNormal1"/>
    <w:qFormat/>
    <w:tblPr>
      <w:tblCellMar>
        <w:top w:w="100" w:type="dxa"/>
        <w:left w:w="100" w:type="dxa"/>
        <w:bottom w:w="100" w:type="dxa"/>
        <w:right w:w="100" w:type="dxa"/>
      </w:tblCellMar>
    </w:tblPr>
  </w:style>
  <w:style w:type="table" w:customStyle="1" w:styleId="Style66">
    <w:name w:val="_Style 66"/>
    <w:basedOn w:val="TableNormal1"/>
    <w:qFormat/>
    <w:tblPr>
      <w:tblCellMar>
        <w:top w:w="100" w:type="dxa"/>
        <w:left w:w="100" w:type="dxa"/>
        <w:bottom w:w="100" w:type="dxa"/>
        <w:right w:w="100" w:type="dxa"/>
      </w:tblCellMar>
    </w:tblPr>
  </w:style>
  <w:style w:type="table" w:customStyle="1" w:styleId="Style67">
    <w:name w:val="_Style 67"/>
    <w:basedOn w:val="TableNormal1"/>
    <w:qFormat/>
    <w:tblPr>
      <w:tblCellMar>
        <w:top w:w="100" w:type="dxa"/>
        <w:left w:w="100" w:type="dxa"/>
        <w:bottom w:w="100" w:type="dxa"/>
        <w:right w:w="100" w:type="dxa"/>
      </w:tblCellMar>
    </w:tblPr>
  </w:style>
  <w:style w:type="table" w:customStyle="1" w:styleId="Style68">
    <w:name w:val="_Style 68"/>
    <w:basedOn w:val="TableNormal1"/>
    <w:qFormat/>
    <w:tblPr>
      <w:tblCellMar>
        <w:top w:w="100" w:type="dxa"/>
        <w:left w:w="100" w:type="dxa"/>
        <w:bottom w:w="100" w:type="dxa"/>
        <w:right w:w="100" w:type="dxa"/>
      </w:tblCellMar>
    </w:tblPr>
  </w:style>
  <w:style w:type="table" w:customStyle="1" w:styleId="Style69">
    <w:name w:val="_Style 69"/>
    <w:basedOn w:val="TableNormal1"/>
    <w:qFormat/>
    <w:tblPr>
      <w:tblCellMar>
        <w:top w:w="100" w:type="dxa"/>
        <w:left w:w="100" w:type="dxa"/>
        <w:bottom w:w="100" w:type="dxa"/>
        <w:right w:w="100" w:type="dxa"/>
      </w:tblCellMar>
    </w:tblPr>
  </w:style>
  <w:style w:type="table" w:customStyle="1" w:styleId="Style70">
    <w:name w:val="_Style 70"/>
    <w:basedOn w:val="TableNormal1"/>
    <w:qFormat/>
    <w:tblPr>
      <w:tblCellMar>
        <w:top w:w="100" w:type="dxa"/>
        <w:left w:w="100" w:type="dxa"/>
        <w:bottom w:w="100" w:type="dxa"/>
        <w:right w:w="100" w:type="dxa"/>
      </w:tblCellMar>
    </w:tblPr>
  </w:style>
  <w:style w:type="table" w:customStyle="1" w:styleId="Style71">
    <w:name w:val="_Style 71"/>
    <w:basedOn w:val="TableNormal1"/>
    <w:qFormat/>
    <w:tblPr>
      <w:tblCellMar>
        <w:left w:w="108" w:type="dxa"/>
        <w:right w:w="108" w:type="dxa"/>
      </w:tblCellMar>
    </w:tbl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HeaderChar">
    <w:name w:val="Header Char"/>
    <w:link w:val="Header"/>
    <w:rPr>
      <w:rFonts w:ascii="Calibri" w:eastAsia="Times New Roman" w:hAnsi="Calibri" w:cs="Calibri" w:hint="eastAsia"/>
      <w:sz w:val="18"/>
      <w:szCs w:val="18"/>
    </w:rPr>
  </w:style>
  <w:style w:type="paragraph" w:styleId="NormalWeb">
    <w:name w:val="Normal (Web)"/>
    <w:basedOn w:val="Normal"/>
    <w:uiPriority w:val="99"/>
    <w:unhideWhenUsed/>
    <w:rsid w:val="00AE17E0"/>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rsid w:val="0051649F"/>
    <w:pPr>
      <w:tabs>
        <w:tab w:val="right" w:leader="dot" w:pos="9330"/>
      </w:tabs>
      <w:spacing w:after="100"/>
    </w:pPr>
    <w:rPr>
      <w:noProof/>
    </w:rPr>
  </w:style>
  <w:style w:type="paragraph" w:styleId="TOC2">
    <w:name w:val="toc 2"/>
    <w:basedOn w:val="Normal"/>
    <w:next w:val="Normal"/>
    <w:autoRedefine/>
    <w:uiPriority w:val="39"/>
    <w:rsid w:val="00AF4089"/>
    <w:pPr>
      <w:tabs>
        <w:tab w:val="right" w:leader="dot" w:pos="9330"/>
      </w:tabs>
      <w:spacing w:after="100"/>
      <w:ind w:left="220"/>
    </w:pPr>
    <w:rPr>
      <w:rFonts w:ascii="Arial" w:eastAsia="Arial" w:hAnsi="Arial" w:cs="Arial"/>
      <w:noProof/>
    </w:rPr>
  </w:style>
  <w:style w:type="paragraph" w:styleId="TOC3">
    <w:name w:val="toc 3"/>
    <w:basedOn w:val="Normal"/>
    <w:next w:val="Normal"/>
    <w:autoRedefine/>
    <w:uiPriority w:val="39"/>
    <w:rsid w:val="009800EA"/>
    <w:pPr>
      <w:spacing w:after="100"/>
      <w:ind w:left="440"/>
    </w:pPr>
  </w:style>
  <w:style w:type="character" w:styleId="Hyperlink">
    <w:name w:val="Hyperlink"/>
    <w:basedOn w:val="DefaultParagraphFont"/>
    <w:uiPriority w:val="99"/>
    <w:unhideWhenUsed/>
    <w:rsid w:val="009800EA"/>
    <w:rPr>
      <w:color w:val="0563C1" w:themeColor="hyperlink"/>
      <w:u w:val="single"/>
    </w:rPr>
  </w:style>
  <w:style w:type="character" w:customStyle="1" w:styleId="FooterChar">
    <w:name w:val="Footer Char"/>
    <w:basedOn w:val="DefaultParagraphFont"/>
    <w:link w:val="Footer"/>
    <w:uiPriority w:val="99"/>
    <w:rsid w:val="00B244F5"/>
    <w:rPr>
      <w:sz w:val="18"/>
      <w:szCs w:val="18"/>
    </w:rPr>
  </w:style>
  <w:style w:type="paragraph" w:styleId="TOCHeading">
    <w:name w:val="TOC Heading"/>
    <w:basedOn w:val="Heading1"/>
    <w:next w:val="Normal"/>
    <w:uiPriority w:val="39"/>
    <w:unhideWhenUsed/>
    <w:qFormat/>
    <w:rsid w:val="00AF4089"/>
    <w:pPr>
      <w:spacing w:before="240" w:after="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ListParagraph">
    <w:name w:val="List Paragraph"/>
    <w:basedOn w:val="Normal"/>
    <w:uiPriority w:val="99"/>
    <w:rsid w:val="005066F3"/>
    <w:pPr>
      <w:ind w:left="720"/>
      <w:contextualSpacing/>
    </w:pPr>
  </w:style>
  <w:style w:type="numbering" w:customStyle="1" w:styleId="Style1">
    <w:name w:val="Style1"/>
    <w:uiPriority w:val="99"/>
    <w:rsid w:val="006719A7"/>
    <w:pPr>
      <w:numPr>
        <w:numId w:val="24"/>
      </w:numPr>
    </w:pPr>
  </w:style>
  <w:style w:type="numbering" w:customStyle="1" w:styleId="Style2">
    <w:name w:val="Style2"/>
    <w:uiPriority w:val="99"/>
    <w:rsid w:val="006719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1256">
      <w:bodyDiv w:val="1"/>
      <w:marLeft w:val="0"/>
      <w:marRight w:val="0"/>
      <w:marTop w:val="0"/>
      <w:marBottom w:val="0"/>
      <w:divBdr>
        <w:top w:val="none" w:sz="0" w:space="0" w:color="auto"/>
        <w:left w:val="none" w:sz="0" w:space="0" w:color="auto"/>
        <w:bottom w:val="none" w:sz="0" w:space="0" w:color="auto"/>
        <w:right w:val="none" w:sz="0" w:space="0" w:color="auto"/>
      </w:divBdr>
    </w:div>
    <w:div w:id="669211105">
      <w:bodyDiv w:val="1"/>
      <w:marLeft w:val="0"/>
      <w:marRight w:val="0"/>
      <w:marTop w:val="0"/>
      <w:marBottom w:val="0"/>
      <w:divBdr>
        <w:top w:val="none" w:sz="0" w:space="0" w:color="auto"/>
        <w:left w:val="none" w:sz="0" w:space="0" w:color="auto"/>
        <w:bottom w:val="none" w:sz="0" w:space="0" w:color="auto"/>
        <w:right w:val="none" w:sz="0" w:space="0" w:color="auto"/>
      </w:divBdr>
      <w:divsChild>
        <w:div w:id="776677403">
          <w:marLeft w:val="-97"/>
          <w:marRight w:val="0"/>
          <w:marTop w:val="0"/>
          <w:marBottom w:val="0"/>
          <w:divBdr>
            <w:top w:val="none" w:sz="0" w:space="0" w:color="auto"/>
            <w:left w:val="none" w:sz="0" w:space="0" w:color="auto"/>
            <w:bottom w:val="none" w:sz="0" w:space="0" w:color="auto"/>
            <w:right w:val="none" w:sz="0" w:space="0" w:color="auto"/>
          </w:divBdr>
        </w:div>
      </w:divsChild>
    </w:div>
    <w:div w:id="810169096">
      <w:bodyDiv w:val="1"/>
      <w:marLeft w:val="0"/>
      <w:marRight w:val="0"/>
      <w:marTop w:val="0"/>
      <w:marBottom w:val="0"/>
      <w:divBdr>
        <w:top w:val="none" w:sz="0" w:space="0" w:color="auto"/>
        <w:left w:val="none" w:sz="0" w:space="0" w:color="auto"/>
        <w:bottom w:val="none" w:sz="0" w:space="0" w:color="auto"/>
        <w:right w:val="none" w:sz="0" w:space="0" w:color="auto"/>
      </w:divBdr>
      <w:divsChild>
        <w:div w:id="448940872">
          <w:marLeft w:val="-97"/>
          <w:marRight w:val="0"/>
          <w:marTop w:val="0"/>
          <w:marBottom w:val="0"/>
          <w:divBdr>
            <w:top w:val="none" w:sz="0" w:space="0" w:color="auto"/>
            <w:left w:val="none" w:sz="0" w:space="0" w:color="auto"/>
            <w:bottom w:val="none" w:sz="0" w:space="0" w:color="auto"/>
            <w:right w:val="none" w:sz="0" w:space="0" w:color="auto"/>
          </w:divBdr>
        </w:div>
      </w:divsChild>
    </w:div>
    <w:div w:id="938028424">
      <w:bodyDiv w:val="1"/>
      <w:marLeft w:val="0"/>
      <w:marRight w:val="0"/>
      <w:marTop w:val="0"/>
      <w:marBottom w:val="0"/>
      <w:divBdr>
        <w:top w:val="none" w:sz="0" w:space="0" w:color="auto"/>
        <w:left w:val="none" w:sz="0" w:space="0" w:color="auto"/>
        <w:bottom w:val="none" w:sz="0" w:space="0" w:color="auto"/>
        <w:right w:val="none" w:sz="0" w:space="0" w:color="auto"/>
      </w:divBdr>
      <w:divsChild>
        <w:div w:id="1282423196">
          <w:marLeft w:val="-97"/>
          <w:marRight w:val="0"/>
          <w:marTop w:val="0"/>
          <w:marBottom w:val="0"/>
          <w:divBdr>
            <w:top w:val="none" w:sz="0" w:space="0" w:color="auto"/>
            <w:left w:val="none" w:sz="0" w:space="0" w:color="auto"/>
            <w:bottom w:val="none" w:sz="0" w:space="0" w:color="auto"/>
            <w:right w:val="none" w:sz="0" w:space="0" w:color="auto"/>
          </w:divBdr>
        </w:div>
      </w:divsChild>
    </w:div>
    <w:div w:id="1161234617">
      <w:bodyDiv w:val="1"/>
      <w:marLeft w:val="0"/>
      <w:marRight w:val="0"/>
      <w:marTop w:val="0"/>
      <w:marBottom w:val="0"/>
      <w:divBdr>
        <w:top w:val="none" w:sz="0" w:space="0" w:color="auto"/>
        <w:left w:val="none" w:sz="0" w:space="0" w:color="auto"/>
        <w:bottom w:val="none" w:sz="0" w:space="0" w:color="auto"/>
        <w:right w:val="none" w:sz="0" w:space="0" w:color="auto"/>
      </w:divBdr>
    </w:div>
    <w:div w:id="1308583653">
      <w:bodyDiv w:val="1"/>
      <w:marLeft w:val="0"/>
      <w:marRight w:val="0"/>
      <w:marTop w:val="0"/>
      <w:marBottom w:val="0"/>
      <w:divBdr>
        <w:top w:val="none" w:sz="0" w:space="0" w:color="auto"/>
        <w:left w:val="none" w:sz="0" w:space="0" w:color="auto"/>
        <w:bottom w:val="none" w:sz="0" w:space="0" w:color="auto"/>
        <w:right w:val="none" w:sz="0" w:space="0" w:color="auto"/>
      </w:divBdr>
      <w:divsChild>
        <w:div w:id="117571809">
          <w:marLeft w:val="-97"/>
          <w:marRight w:val="0"/>
          <w:marTop w:val="0"/>
          <w:marBottom w:val="0"/>
          <w:divBdr>
            <w:top w:val="none" w:sz="0" w:space="0" w:color="auto"/>
            <w:left w:val="none" w:sz="0" w:space="0" w:color="auto"/>
            <w:bottom w:val="none" w:sz="0" w:space="0" w:color="auto"/>
            <w:right w:val="none" w:sz="0" w:space="0" w:color="auto"/>
          </w:divBdr>
        </w:div>
      </w:divsChild>
    </w:div>
    <w:div w:id="1312715067">
      <w:bodyDiv w:val="1"/>
      <w:marLeft w:val="0"/>
      <w:marRight w:val="0"/>
      <w:marTop w:val="0"/>
      <w:marBottom w:val="0"/>
      <w:divBdr>
        <w:top w:val="none" w:sz="0" w:space="0" w:color="auto"/>
        <w:left w:val="none" w:sz="0" w:space="0" w:color="auto"/>
        <w:bottom w:val="none" w:sz="0" w:space="0" w:color="auto"/>
        <w:right w:val="none" w:sz="0" w:space="0" w:color="auto"/>
      </w:divBdr>
      <w:divsChild>
        <w:div w:id="370615370">
          <w:marLeft w:val="-115"/>
          <w:marRight w:val="0"/>
          <w:marTop w:val="0"/>
          <w:marBottom w:val="0"/>
          <w:divBdr>
            <w:top w:val="none" w:sz="0" w:space="0" w:color="auto"/>
            <w:left w:val="none" w:sz="0" w:space="0" w:color="auto"/>
            <w:bottom w:val="none" w:sz="0" w:space="0" w:color="auto"/>
            <w:right w:val="none" w:sz="0" w:space="0" w:color="auto"/>
          </w:divBdr>
        </w:div>
      </w:divsChild>
    </w:div>
    <w:div w:id="1334722810">
      <w:bodyDiv w:val="1"/>
      <w:marLeft w:val="0"/>
      <w:marRight w:val="0"/>
      <w:marTop w:val="0"/>
      <w:marBottom w:val="0"/>
      <w:divBdr>
        <w:top w:val="none" w:sz="0" w:space="0" w:color="auto"/>
        <w:left w:val="none" w:sz="0" w:space="0" w:color="auto"/>
        <w:bottom w:val="none" w:sz="0" w:space="0" w:color="auto"/>
        <w:right w:val="none" w:sz="0" w:space="0" w:color="auto"/>
      </w:divBdr>
      <w:divsChild>
        <w:div w:id="332882863">
          <w:marLeft w:val="-97"/>
          <w:marRight w:val="0"/>
          <w:marTop w:val="0"/>
          <w:marBottom w:val="0"/>
          <w:divBdr>
            <w:top w:val="none" w:sz="0" w:space="0" w:color="auto"/>
            <w:left w:val="none" w:sz="0" w:space="0" w:color="auto"/>
            <w:bottom w:val="none" w:sz="0" w:space="0" w:color="auto"/>
            <w:right w:val="none" w:sz="0" w:space="0" w:color="auto"/>
          </w:divBdr>
        </w:div>
      </w:divsChild>
    </w:div>
    <w:div w:id="1340112370">
      <w:bodyDiv w:val="1"/>
      <w:marLeft w:val="0"/>
      <w:marRight w:val="0"/>
      <w:marTop w:val="0"/>
      <w:marBottom w:val="0"/>
      <w:divBdr>
        <w:top w:val="none" w:sz="0" w:space="0" w:color="auto"/>
        <w:left w:val="none" w:sz="0" w:space="0" w:color="auto"/>
        <w:bottom w:val="none" w:sz="0" w:space="0" w:color="auto"/>
        <w:right w:val="none" w:sz="0" w:space="0" w:color="auto"/>
      </w:divBdr>
    </w:div>
    <w:div w:id="1482623976">
      <w:bodyDiv w:val="1"/>
      <w:marLeft w:val="0"/>
      <w:marRight w:val="0"/>
      <w:marTop w:val="0"/>
      <w:marBottom w:val="0"/>
      <w:divBdr>
        <w:top w:val="none" w:sz="0" w:space="0" w:color="auto"/>
        <w:left w:val="none" w:sz="0" w:space="0" w:color="auto"/>
        <w:bottom w:val="none" w:sz="0" w:space="0" w:color="auto"/>
        <w:right w:val="none" w:sz="0" w:space="0" w:color="auto"/>
      </w:divBdr>
      <w:divsChild>
        <w:div w:id="164170531">
          <w:marLeft w:val="529"/>
          <w:marRight w:val="0"/>
          <w:marTop w:val="0"/>
          <w:marBottom w:val="0"/>
          <w:divBdr>
            <w:top w:val="none" w:sz="0" w:space="0" w:color="auto"/>
            <w:left w:val="none" w:sz="0" w:space="0" w:color="auto"/>
            <w:bottom w:val="none" w:sz="0" w:space="0" w:color="auto"/>
            <w:right w:val="none" w:sz="0" w:space="0" w:color="auto"/>
          </w:divBdr>
        </w:div>
        <w:div w:id="713195028">
          <w:marLeft w:val="736"/>
          <w:marRight w:val="0"/>
          <w:marTop w:val="0"/>
          <w:marBottom w:val="0"/>
          <w:divBdr>
            <w:top w:val="none" w:sz="0" w:space="0" w:color="auto"/>
            <w:left w:val="none" w:sz="0" w:space="0" w:color="auto"/>
            <w:bottom w:val="none" w:sz="0" w:space="0" w:color="auto"/>
            <w:right w:val="none" w:sz="0" w:space="0" w:color="auto"/>
          </w:divBdr>
        </w:div>
        <w:div w:id="1690838637">
          <w:marLeft w:val="736"/>
          <w:marRight w:val="0"/>
          <w:marTop w:val="0"/>
          <w:marBottom w:val="0"/>
          <w:divBdr>
            <w:top w:val="none" w:sz="0" w:space="0" w:color="auto"/>
            <w:left w:val="none" w:sz="0" w:space="0" w:color="auto"/>
            <w:bottom w:val="none" w:sz="0" w:space="0" w:color="auto"/>
            <w:right w:val="none" w:sz="0" w:space="0" w:color="auto"/>
          </w:divBdr>
        </w:div>
        <w:div w:id="402681383">
          <w:marLeft w:val="736"/>
          <w:marRight w:val="0"/>
          <w:marTop w:val="0"/>
          <w:marBottom w:val="0"/>
          <w:divBdr>
            <w:top w:val="none" w:sz="0" w:space="0" w:color="auto"/>
            <w:left w:val="none" w:sz="0" w:space="0" w:color="auto"/>
            <w:bottom w:val="none" w:sz="0" w:space="0" w:color="auto"/>
            <w:right w:val="none" w:sz="0" w:space="0" w:color="auto"/>
          </w:divBdr>
        </w:div>
        <w:div w:id="137650675">
          <w:marLeft w:val="736"/>
          <w:marRight w:val="0"/>
          <w:marTop w:val="0"/>
          <w:marBottom w:val="0"/>
          <w:divBdr>
            <w:top w:val="none" w:sz="0" w:space="0" w:color="auto"/>
            <w:left w:val="none" w:sz="0" w:space="0" w:color="auto"/>
            <w:bottom w:val="none" w:sz="0" w:space="0" w:color="auto"/>
            <w:right w:val="none" w:sz="0" w:space="0" w:color="auto"/>
          </w:divBdr>
        </w:div>
      </w:divsChild>
    </w:div>
    <w:div w:id="1517496175">
      <w:bodyDiv w:val="1"/>
      <w:marLeft w:val="0"/>
      <w:marRight w:val="0"/>
      <w:marTop w:val="0"/>
      <w:marBottom w:val="0"/>
      <w:divBdr>
        <w:top w:val="none" w:sz="0" w:space="0" w:color="auto"/>
        <w:left w:val="none" w:sz="0" w:space="0" w:color="auto"/>
        <w:bottom w:val="none" w:sz="0" w:space="0" w:color="auto"/>
        <w:right w:val="none" w:sz="0" w:space="0" w:color="auto"/>
      </w:divBdr>
      <w:divsChild>
        <w:div w:id="142820262">
          <w:marLeft w:val="-97"/>
          <w:marRight w:val="0"/>
          <w:marTop w:val="0"/>
          <w:marBottom w:val="0"/>
          <w:divBdr>
            <w:top w:val="none" w:sz="0" w:space="0" w:color="auto"/>
            <w:left w:val="none" w:sz="0" w:space="0" w:color="auto"/>
            <w:bottom w:val="none" w:sz="0" w:space="0" w:color="auto"/>
            <w:right w:val="none" w:sz="0" w:space="0" w:color="auto"/>
          </w:divBdr>
        </w:div>
      </w:divsChild>
    </w:div>
    <w:div w:id="1770737004">
      <w:bodyDiv w:val="1"/>
      <w:marLeft w:val="0"/>
      <w:marRight w:val="0"/>
      <w:marTop w:val="0"/>
      <w:marBottom w:val="0"/>
      <w:divBdr>
        <w:top w:val="none" w:sz="0" w:space="0" w:color="auto"/>
        <w:left w:val="none" w:sz="0" w:space="0" w:color="auto"/>
        <w:bottom w:val="none" w:sz="0" w:space="0" w:color="auto"/>
        <w:right w:val="none" w:sz="0" w:space="0" w:color="auto"/>
      </w:divBdr>
      <w:divsChild>
        <w:div w:id="1324773613">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go:docsCustomData xmlns:go="http://customooxmlschemas.google.com/" roundtripDataSignature="AMtx7mi0q50cAMwkdbJkVucHe9hsu9JRAg==">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</go:docsCustomData>
</go:gDocsCustomXmlDataStorag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938F7A8-33C6-4F60-8F50-512279C7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20</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DONG</cp:lastModifiedBy>
  <cp:revision>68</cp:revision>
  <dcterms:created xsi:type="dcterms:W3CDTF">2017-09-29T10:09:00Z</dcterms:created>
  <dcterms:modified xsi:type="dcterms:W3CDTF">2024-04-25T18:04:00Z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D021857AB64A46FDB4BB0972A97CF66E</vt:lpwstr>
  </property>
</Properties>
</file>